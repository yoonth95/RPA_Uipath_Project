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레이아웃 표"/>
      </w:tblPr>
      <w:tblGrid>
        <w:gridCol w:w="4807"/>
        <w:gridCol w:w="4219"/>
      </w:tblGrid>
      <w:tr w:rsidR="008C2737" w:rsidRPr="00FD3D04" w14:paraId="071BFC47" w14:textId="77777777" w:rsidTr="008C2737">
        <w:trPr>
          <w:trHeight w:val="1304"/>
        </w:trPr>
        <w:tc>
          <w:tcPr>
            <w:tcW w:w="5723" w:type="dxa"/>
          </w:tcPr>
          <w:p w14:paraId="15C9A0BC" w14:textId="61614250" w:rsidR="008C2737" w:rsidRPr="00CB3DB6" w:rsidRDefault="00CB3DB6" w:rsidP="00CB0809">
            <w:pPr>
              <w:rPr>
                <w:b/>
                <w:bCs/>
                <w:sz w:val="32"/>
                <w:szCs w:val="32"/>
              </w:rPr>
            </w:pPr>
            <w:r w:rsidRPr="00CB3DB6">
              <w:rPr>
                <w:rFonts w:hint="eastAsia"/>
                <w:b/>
                <w:bCs/>
                <w:noProof/>
                <w:sz w:val="32"/>
                <w:szCs w:val="32"/>
                <w:lang w:val="ko-KR" w:bidi="ko-KR"/>
              </w:rPr>
              <w:t>2</w:t>
            </w:r>
            <w:r w:rsidRPr="00CB3DB6">
              <w:rPr>
                <w:b/>
                <w:bCs/>
                <w:noProof/>
                <w:sz w:val="32"/>
                <w:szCs w:val="32"/>
                <w:lang w:val="ko-KR" w:bidi="ko-KR"/>
              </w:rPr>
              <w:t>021. 09. 21</w:t>
            </w:r>
            <w:r w:rsidRPr="00CB3DB6">
              <w:rPr>
                <w:rFonts w:hint="eastAsia"/>
                <w:b/>
                <w:bCs/>
                <w:noProof/>
                <w:sz w:val="32"/>
                <w:szCs w:val="32"/>
                <w:lang w:val="ko-KR" w:bidi="ko-KR"/>
              </w:rPr>
              <w:t xml:space="preserve"> 추석 선물 기획전 제안건</w:t>
            </w:r>
          </w:p>
        </w:tc>
        <w:tc>
          <w:tcPr>
            <w:tcW w:w="5077" w:type="dxa"/>
          </w:tcPr>
          <w:p w14:paraId="7327FA86" w14:textId="5B8723E0" w:rsidR="008C2737" w:rsidRPr="00FD3D04" w:rsidRDefault="008C2737" w:rsidP="008C2737">
            <w:pPr>
              <w:pStyle w:val="a9"/>
            </w:pPr>
          </w:p>
          <w:p w14:paraId="5FC2E9A7" w14:textId="0142B1B5" w:rsidR="008C2737" w:rsidRPr="00FD3D04" w:rsidRDefault="00CB3DB6" w:rsidP="008C2737">
            <w:pPr>
              <w:pStyle w:val="a9"/>
            </w:pPr>
            <w:proofErr w:type="spellStart"/>
            <w:r>
              <w:rPr>
                <w:rFonts w:hint="eastAsia"/>
              </w:rPr>
              <w:t>딜번호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</w:p>
          <w:p w14:paraId="538A98FD" w14:textId="558949D8" w:rsidR="008C2737" w:rsidRPr="00FD3D04" w:rsidRDefault="00CB3DB6" w:rsidP="008C2737">
            <w:pPr>
              <w:pStyle w:val="a9"/>
            </w:pPr>
            <w:r>
              <w:rPr>
                <w:rFonts w:hint="eastAsia"/>
              </w:rPr>
              <w:t xml:space="preserve">수수료 </w:t>
            </w:r>
            <w:r>
              <w:t>– %</w:t>
            </w:r>
          </w:p>
        </w:tc>
      </w:tr>
    </w:tbl>
    <w:p w14:paraId="2BD6DBDC" w14:textId="7A8C3C51" w:rsidR="00752FC4" w:rsidRPr="00FD3D04" w:rsidRDefault="00CB3DB6" w:rsidP="00CB3DB6">
      <w:pPr>
        <w:pStyle w:val="aa"/>
      </w:pPr>
      <w:r>
        <w:rPr>
          <w:rFonts w:hint="eastAsia"/>
        </w:rPr>
        <w:t xml:space="preserve">구성 </w:t>
      </w:r>
      <w:r>
        <w:t xml:space="preserve">– </w:t>
      </w:r>
    </w:p>
    <w:p w14:paraId="59AC6E57" w14:textId="59DB06B4" w:rsidR="00CB3DB6" w:rsidRDefault="00CB3DB6" w:rsidP="00CB3DB6">
      <w:pPr>
        <w:spacing w:line="240" w:lineRule="auto"/>
      </w:pPr>
      <w:r>
        <w:t xml:space="preserve">- 1. </w:t>
      </w:r>
      <w:proofErr w:type="spellStart"/>
      <w:r>
        <w:t>고려홍삼정</w:t>
      </w:r>
      <w:proofErr w:type="spellEnd"/>
      <w:r>
        <w:t xml:space="preserve"> </w:t>
      </w:r>
      <w:proofErr w:type="spellStart"/>
      <w:r>
        <w:t>에브리데이</w:t>
      </w:r>
      <w:proofErr w:type="spellEnd"/>
      <w:r>
        <w:t xml:space="preserve">100 6년근 </w:t>
      </w:r>
      <w:proofErr w:type="spellStart"/>
      <w:r>
        <w:t>홍삼농축스틱</w:t>
      </w:r>
      <w:proofErr w:type="spellEnd"/>
      <w:r>
        <w:t xml:space="preserve"> 15g x 30포 </w:t>
      </w:r>
      <w:proofErr w:type="spellStart"/>
      <w:r>
        <w:t>실속벌크포장</w:t>
      </w:r>
      <w:proofErr w:type="spellEnd"/>
    </w:p>
    <w:p w14:paraId="4711D792" w14:textId="4ACE3B09" w:rsidR="00CB3DB6" w:rsidRDefault="00CB3DB6" w:rsidP="00CB3DB6">
      <w:pPr>
        <w:spacing w:line="240" w:lineRule="auto"/>
      </w:pPr>
      <w:r>
        <w:t>(</w:t>
      </w:r>
      <w:r w:rsidR="00534D53">
        <w:rPr>
          <w:rFonts w:hint="eastAsia"/>
        </w:rPr>
        <w:t>금액</w:t>
      </w:r>
      <w:r>
        <w:t>)</w:t>
      </w:r>
    </w:p>
    <w:p w14:paraId="1287DF52" w14:textId="77777777" w:rsidR="00CB3DB6" w:rsidRDefault="00CB3DB6" w:rsidP="00CB3DB6">
      <w:pPr>
        <w:spacing w:line="240" w:lineRule="auto"/>
      </w:pPr>
      <w:r>
        <w:t xml:space="preserve">- 2. </w:t>
      </w:r>
      <w:proofErr w:type="spellStart"/>
      <w:r>
        <w:t>고려홍삼정</w:t>
      </w:r>
      <w:proofErr w:type="spellEnd"/>
      <w:r>
        <w:t xml:space="preserve"> </w:t>
      </w:r>
      <w:proofErr w:type="spellStart"/>
      <w:r>
        <w:t>에브리데이</w:t>
      </w:r>
      <w:proofErr w:type="spellEnd"/>
      <w:r>
        <w:t xml:space="preserve">100 6년근 </w:t>
      </w:r>
      <w:proofErr w:type="spellStart"/>
      <w:r>
        <w:t>홍삼농축스틱</w:t>
      </w:r>
      <w:proofErr w:type="spellEnd"/>
      <w:r>
        <w:t xml:space="preserve"> 15g x 100포 </w:t>
      </w:r>
      <w:proofErr w:type="spellStart"/>
      <w:r>
        <w:t>실속벌크포장</w:t>
      </w:r>
      <w:proofErr w:type="spellEnd"/>
    </w:p>
    <w:p w14:paraId="018F1A1F" w14:textId="6431C2EA" w:rsidR="00CB3DB6" w:rsidRDefault="00CB3DB6" w:rsidP="00CB3DB6">
      <w:pPr>
        <w:spacing w:line="240" w:lineRule="auto"/>
      </w:pPr>
      <w:r>
        <w:t>(</w:t>
      </w:r>
      <w:r w:rsidR="00534D53">
        <w:rPr>
          <w:rFonts w:hint="eastAsia"/>
        </w:rPr>
        <w:t>금액</w:t>
      </w:r>
      <w:r>
        <w:t>)</w:t>
      </w:r>
    </w:p>
    <w:p w14:paraId="69E9B5C1" w14:textId="77777777" w:rsidR="00CB3DB6" w:rsidRDefault="00CB3DB6" w:rsidP="00CB3DB6">
      <w:pPr>
        <w:spacing w:line="240" w:lineRule="auto"/>
      </w:pPr>
      <w:r>
        <w:t xml:space="preserve">- 3. </w:t>
      </w:r>
      <w:proofErr w:type="spellStart"/>
      <w:r>
        <w:t>고려홍삼정</w:t>
      </w:r>
      <w:proofErr w:type="spellEnd"/>
      <w:r>
        <w:t xml:space="preserve"> </w:t>
      </w:r>
      <w:proofErr w:type="spellStart"/>
      <w:r>
        <w:t>에브리데이</w:t>
      </w:r>
      <w:proofErr w:type="spellEnd"/>
      <w:r>
        <w:t xml:space="preserve">100 6년근 </w:t>
      </w:r>
      <w:proofErr w:type="spellStart"/>
      <w:r>
        <w:t>홍삼농축스틱</w:t>
      </w:r>
      <w:proofErr w:type="spellEnd"/>
      <w:r>
        <w:t xml:space="preserve"> 15g x 200포 </w:t>
      </w:r>
      <w:proofErr w:type="spellStart"/>
      <w:r>
        <w:t>실속벌크포장</w:t>
      </w:r>
      <w:proofErr w:type="spellEnd"/>
    </w:p>
    <w:p w14:paraId="45EEAA8B" w14:textId="19829426" w:rsidR="00CB3DB6" w:rsidRDefault="00CB3DB6" w:rsidP="00CB3DB6">
      <w:pPr>
        <w:spacing w:line="240" w:lineRule="auto"/>
      </w:pPr>
      <w:r>
        <w:t>(</w:t>
      </w:r>
      <w:r w:rsidR="00534D53">
        <w:rPr>
          <w:rFonts w:hint="eastAsia"/>
        </w:rPr>
        <w:t>금액</w:t>
      </w:r>
      <w:r>
        <w:t>)</w:t>
      </w:r>
    </w:p>
    <w:p w14:paraId="70117E58" w14:textId="77777777" w:rsidR="00CB3DB6" w:rsidRDefault="00CB3DB6" w:rsidP="00CB3DB6">
      <w:pPr>
        <w:spacing w:line="240" w:lineRule="auto"/>
      </w:pPr>
      <w:r>
        <w:t xml:space="preserve">- </w:t>
      </w:r>
      <w:proofErr w:type="gramStart"/>
      <w:r>
        <w:t>4.</w:t>
      </w:r>
      <w:proofErr w:type="spellStart"/>
      <w:r>
        <w:t>고려홍삼정</w:t>
      </w:r>
      <w:proofErr w:type="spellEnd"/>
      <w:proofErr w:type="gramEnd"/>
      <w:r>
        <w:t xml:space="preserve"> </w:t>
      </w:r>
      <w:proofErr w:type="spellStart"/>
      <w:r>
        <w:t>에브리데이</w:t>
      </w:r>
      <w:proofErr w:type="spellEnd"/>
      <w:r>
        <w:t xml:space="preserve">100 6년근 </w:t>
      </w:r>
      <w:proofErr w:type="spellStart"/>
      <w:r>
        <w:t>홍삼농축스틱</w:t>
      </w:r>
      <w:proofErr w:type="spellEnd"/>
      <w:r>
        <w:t xml:space="preserve"> 15g x 60포 선물세트 + 쇼핑백</w:t>
      </w:r>
    </w:p>
    <w:p w14:paraId="4EE02B67" w14:textId="7D504659" w:rsidR="00CB3DB6" w:rsidRPr="00CB3DB6" w:rsidRDefault="00CB3DB6" w:rsidP="00CB3DB6">
      <w:pPr>
        <w:spacing w:line="240" w:lineRule="auto"/>
      </w:pPr>
      <w:r>
        <w:t>(</w:t>
      </w:r>
      <w:r w:rsidR="00534D53">
        <w:rPr>
          <w:rFonts w:hint="eastAsia"/>
        </w:rPr>
        <w:t>금액</w:t>
      </w:r>
      <w:r>
        <w:t>)</w:t>
      </w:r>
    </w:p>
    <w:sdt>
      <w:sdtPr>
        <w:rPr>
          <w:rFonts w:hint="eastAsia"/>
        </w:rPr>
        <w:alias w:val="이름:"/>
        <w:tag w:val="이름:"/>
        <w:id w:val="1872109004"/>
        <w:placeholder>
          <w:docPart w:val="426103F67543497CB873529443D8D48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79F10129" w14:textId="00B71D66" w:rsidR="000F7122" w:rsidRPr="00FD3D04" w:rsidRDefault="00DC4E7A" w:rsidP="00CB3DB6">
          <w:pPr>
            <w:pStyle w:val="ad"/>
            <w:spacing w:line="240" w:lineRule="auto"/>
          </w:pPr>
          <w:r>
            <w:rPr>
              <w:lang w:val="ko-KR" w:bidi="ko-KR"/>
            </w:rPr>
            <w:t>이름</w:t>
          </w:r>
        </w:p>
      </w:sdtContent>
    </w:sdt>
    <w:p w14:paraId="323A158B" w14:textId="1BD084B2" w:rsidR="00CB3DB6" w:rsidRDefault="00CB3DB6" w:rsidP="00CB3DB6">
      <w:pPr>
        <w:pStyle w:val="ad"/>
        <w:spacing w:line="240" w:lineRule="auto"/>
      </w:pPr>
      <w:r>
        <w:t xml:space="preserve">100-199포 </w:t>
      </w:r>
      <w:proofErr w:type="spellStart"/>
      <w:r>
        <w:t>구매시</w:t>
      </w:r>
      <w:proofErr w:type="spellEnd"/>
      <w:r>
        <w:t xml:space="preserve"> 10포 추가증정</w:t>
      </w:r>
    </w:p>
    <w:p w14:paraId="79593734" w14:textId="77777777" w:rsidR="00CB3DB6" w:rsidRDefault="00CB3DB6" w:rsidP="00CB3DB6">
      <w:pPr>
        <w:pStyle w:val="ad"/>
        <w:spacing w:line="240" w:lineRule="auto"/>
      </w:pPr>
      <w:r>
        <w:t xml:space="preserve">200-299포 </w:t>
      </w:r>
      <w:proofErr w:type="spellStart"/>
      <w:r>
        <w:t>구매시</w:t>
      </w:r>
      <w:proofErr w:type="spellEnd"/>
      <w:r>
        <w:t xml:space="preserve"> 20포 추가증정</w:t>
      </w:r>
    </w:p>
    <w:p w14:paraId="2DC6877E" w14:textId="040A57A2" w:rsidR="00254E0D" w:rsidRPr="00FD3D04" w:rsidRDefault="00CB3DB6" w:rsidP="00CB3DB6">
      <w:pPr>
        <w:pStyle w:val="ad"/>
        <w:spacing w:line="240" w:lineRule="auto"/>
      </w:pPr>
      <w:r>
        <w:t xml:space="preserve">300포 이상 </w:t>
      </w:r>
      <w:proofErr w:type="spellStart"/>
      <w:r>
        <w:t>구매시</w:t>
      </w:r>
      <w:proofErr w:type="spellEnd"/>
      <w:r>
        <w:t xml:space="preserve"> 50포 추가증정</w:t>
      </w:r>
    </w:p>
    <w:p w14:paraId="3448C185" w14:textId="3F8DE3DA" w:rsidR="009468D3" w:rsidRDefault="00CB3DB6" w:rsidP="00CB3DB6">
      <w:pPr>
        <w:pStyle w:val="ad"/>
        <w:spacing w:line="240" w:lineRule="auto"/>
      </w:pPr>
      <w:proofErr w:type="spellStart"/>
      <w:r>
        <w:rPr>
          <w:rFonts w:hint="eastAsia"/>
        </w:rPr>
        <w:t>중복없음</w:t>
      </w:r>
      <w:proofErr w:type="spellEnd"/>
    </w:p>
    <w:p w14:paraId="416AFB5C" w14:textId="77777777" w:rsidR="00CB3DB6" w:rsidRPr="00CB3DB6" w:rsidRDefault="00CB3DB6" w:rsidP="00CB3DB6"/>
    <w:sectPr w:rsidR="00CB3DB6" w:rsidRPr="00CB3DB6" w:rsidSect="00063A84">
      <w:footerReference w:type="default" r:id="rId10"/>
      <w:headerReference w:type="first" r:id="rId11"/>
      <w:footerReference w:type="first" r:id="rId12"/>
      <w:pgSz w:w="11906" w:h="16838" w:code="9"/>
      <w:pgMar w:top="72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B2B49" w14:textId="77777777" w:rsidR="00335F4F" w:rsidRDefault="00335F4F">
      <w:pPr>
        <w:spacing w:after="0" w:line="240" w:lineRule="auto"/>
      </w:pPr>
      <w:r>
        <w:separator/>
      </w:r>
    </w:p>
    <w:p w14:paraId="4C5861B7" w14:textId="77777777" w:rsidR="00335F4F" w:rsidRDefault="00335F4F"/>
  </w:endnote>
  <w:endnote w:type="continuationSeparator" w:id="0">
    <w:p w14:paraId="049E0144" w14:textId="77777777" w:rsidR="00335F4F" w:rsidRDefault="00335F4F">
      <w:pPr>
        <w:spacing w:after="0" w:line="240" w:lineRule="auto"/>
      </w:pPr>
      <w:r>
        <w:continuationSeparator/>
      </w:r>
    </w:p>
    <w:p w14:paraId="3CA335CA" w14:textId="77777777" w:rsidR="00335F4F" w:rsidRDefault="00335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40381" w14:textId="77777777" w:rsidR="00E5646A" w:rsidRPr="00FD3D04" w:rsidRDefault="00A5578C">
    <w:pPr>
      <w:pStyle w:val="a7"/>
    </w:pPr>
    <w:r w:rsidRPr="00FD3D04">
      <w:rPr>
        <w:rFonts w:hint="eastAsia"/>
        <w:noProof/>
        <w:lang w:val="ko-KR" w:bidi="ko-KR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83D7CE3" wp14:editId="59ECC71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88910" cy="3954649"/>
              <wp:effectExtent l="0" t="0" r="0" b="1270"/>
              <wp:wrapNone/>
              <wp:docPr id="12" name="그룹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910" cy="3954649"/>
                        <a:chOff x="114300" y="-9525"/>
                        <a:chExt cx="7788910" cy="3954649"/>
                      </a:xfrm>
                    </wpg:grpSpPr>
                    <wps:wsp>
                      <wps:cNvPr id="5" name="자유형 54">
                        <a:extLst>
                          <a:ext uri="{FF2B5EF4-FFF2-40B4-BE49-F238E27FC236}">
                            <a16:creationId xmlns:a16="http://schemas.microsoft.com/office/drawing/2014/main" id="{9FC139B6-5636-4A3B-AC63-720C57A630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2093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자유형 55">
                        <a:extLst>
                          <a:ext uri="{FF2B5EF4-FFF2-40B4-BE49-F238E27FC236}">
                            <a16:creationId xmlns:a16="http://schemas.microsoft.com/office/drawing/2014/main" id="{18A460A0-9935-4F4B-A301-2E05CF0E8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3825" y="-9525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자유형: 도형 14">
                        <a:extLst>
                          <a:ext uri="{FF2B5EF4-FFF2-40B4-BE49-F238E27FC236}">
                            <a16:creationId xmlns:a16="http://schemas.microsoft.com/office/drawing/2014/main" id="{D57537D0-64E0-4E7C-98BF-EEDCE612E3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581144"/>
                          <a:ext cx="7779385" cy="1363980"/>
                        </a:xfrm>
                        <a:custGeom>
                          <a:avLst/>
                          <a:gdLst>
                            <a:gd name="connsiteX0" fmla="*/ 7779656 w 7779656"/>
                            <a:gd name="connsiteY0" fmla="*/ 1364203 h 1364203"/>
                            <a:gd name="connsiteX1" fmla="*/ 0 w 7779656"/>
                            <a:gd name="connsiteY1" fmla="*/ 0 h 1364203"/>
                            <a:gd name="connsiteX2" fmla="*/ 7779656 w 7779656"/>
                            <a:gd name="connsiteY2" fmla="*/ 0 h 1364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79656" h="1364203">
                              <a:moveTo>
                                <a:pt x="7779656" y="1364203"/>
                              </a:moveTo>
                              <a:lnTo>
                                <a:pt x="0" y="0"/>
                              </a:lnTo>
                              <a:lnTo>
                                <a:pt x="77796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39000</wp14:pctHeight>
              </wp14:sizeRelV>
            </wp:anchor>
          </w:drawing>
        </mc:Choice>
        <mc:Fallback xmlns:w16sdtdh="http://schemas.microsoft.com/office/word/2020/wordml/sdtdatahash">
          <w:pict>
            <v:group w14:anchorId="0D8258BA" id="그룹 12" o:spid="_x0000_s1026" alt="&quot;&quot;" style="position:absolute;left:0;text-align:left;margin-left:0;margin-top:0;width:613.3pt;height:311.4pt;z-index:251669504;mso-width-percent:1000;mso-height-percent:390;mso-position-horizontal:center;mso-position-horizontal-relative:page;mso-position-vertical:bottom;mso-position-vertical-relative:page;mso-width-percent:1000;mso-height-percent:390" coordorigin="1143,-95" coordsize="77889,3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">
              <v:shape id="자유형 54" o:spid="_x0000_s1027" style="position:absolute;left:1143;top:220;width:77793;height:39231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<v:path arrowok="t" o:connecttype="custom" o:connectlocs="0,3923030;0,0;7779385,0;0,3923030" o:connectangles="0,0,0,0"/>
              </v:shape>
              <v:shape id="자유형 55" o:spid="_x0000_s1028" style="position:absolute;left:1238;top:-95;width:77794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<v:path arrowok="t" o:connecttype="custom" o:connectlocs="0,3923030;0,3847587;4359875,0;7779385,0;0,3923030" o:connectangles="0,0,0,0,0"/>
              </v:shape>
              <v:shape id="자유형: 도형 14" o:spid="_x0000_s1029" style="position:absolute;left:1143;top:25811;width:77793;height:13640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" path="m7779656,1364203l,,7779656,r,1364203xe" fillcolor="#85cdc1 [3206]" stroked="f">
                <v:path arrowok="t" o:connecttype="custom" o:connectlocs="7779385,1363980;0,0;7779385,0" o:connectangles="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51031" w14:textId="77777777" w:rsidR="00752FC4" w:rsidRDefault="00752FC4" w:rsidP="00752FC4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77ACC" w14:textId="77777777" w:rsidR="00335F4F" w:rsidRDefault="00335F4F">
      <w:pPr>
        <w:spacing w:after="0" w:line="240" w:lineRule="auto"/>
      </w:pPr>
      <w:r>
        <w:separator/>
      </w:r>
    </w:p>
    <w:p w14:paraId="6C4EC24B" w14:textId="77777777" w:rsidR="00335F4F" w:rsidRDefault="00335F4F"/>
  </w:footnote>
  <w:footnote w:type="continuationSeparator" w:id="0">
    <w:p w14:paraId="75251553" w14:textId="77777777" w:rsidR="00335F4F" w:rsidRDefault="00335F4F">
      <w:pPr>
        <w:spacing w:after="0" w:line="240" w:lineRule="auto"/>
      </w:pPr>
      <w:r>
        <w:continuationSeparator/>
      </w:r>
    </w:p>
    <w:p w14:paraId="2AAFF51C" w14:textId="77777777" w:rsidR="00335F4F" w:rsidRDefault="00335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2C68A" w14:textId="77777777" w:rsidR="009468D3" w:rsidRDefault="00CB0809">
    <w:pPr>
      <w:pStyle w:val="a6"/>
    </w:pPr>
    <w:r>
      <w:rPr>
        <w:noProof/>
        <w:lang w:val="ko-KR" w:bidi="ko-KR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9E80CA" wp14:editId="3ABFB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그룹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자유형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자유형: 도형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자유형: 도형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자유형: 도형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자유형: 도형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자유형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자유형: 도형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자유형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dtdh="http://schemas.microsoft.com/office/word/2020/wordml/sdtdatahash">
          <w:pict>
            <v:group w14:anchorId="59790701" id="그룹 1" o:spid="_x0000_s1026" alt="&quot;&quot;" style="position:absolute;left:0;text-align:left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">
              <v:shape id="자유형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자유형: 도형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자유형: 도형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자유형: 도형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자유형: 도형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자유형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자유형: 도형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자유형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554F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E3E1F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A4E65E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B6"/>
    <w:rsid w:val="000115CE"/>
    <w:rsid w:val="000251DC"/>
    <w:rsid w:val="00063A84"/>
    <w:rsid w:val="000828F4"/>
    <w:rsid w:val="000E53A0"/>
    <w:rsid w:val="000F1B5C"/>
    <w:rsid w:val="000F51EC"/>
    <w:rsid w:val="000F7122"/>
    <w:rsid w:val="00114A27"/>
    <w:rsid w:val="00153003"/>
    <w:rsid w:val="001B4EEF"/>
    <w:rsid w:val="001B689C"/>
    <w:rsid w:val="00200635"/>
    <w:rsid w:val="00254E0D"/>
    <w:rsid w:val="00335F4F"/>
    <w:rsid w:val="0038000D"/>
    <w:rsid w:val="00385ACF"/>
    <w:rsid w:val="00406551"/>
    <w:rsid w:val="00422757"/>
    <w:rsid w:val="00436E03"/>
    <w:rsid w:val="00475D96"/>
    <w:rsid w:val="00477474"/>
    <w:rsid w:val="00480B7F"/>
    <w:rsid w:val="004A1893"/>
    <w:rsid w:val="004C4A44"/>
    <w:rsid w:val="005125BB"/>
    <w:rsid w:val="005264AB"/>
    <w:rsid w:val="00534D53"/>
    <w:rsid w:val="00537F9C"/>
    <w:rsid w:val="0055629A"/>
    <w:rsid w:val="00572222"/>
    <w:rsid w:val="005A01E9"/>
    <w:rsid w:val="005C4FFF"/>
    <w:rsid w:val="005D3DA6"/>
    <w:rsid w:val="00616566"/>
    <w:rsid w:val="00642E91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468D3"/>
    <w:rsid w:val="00A17117"/>
    <w:rsid w:val="00A5578C"/>
    <w:rsid w:val="00A763AE"/>
    <w:rsid w:val="00AC1A6E"/>
    <w:rsid w:val="00B40F1A"/>
    <w:rsid w:val="00B63133"/>
    <w:rsid w:val="00BC0F0A"/>
    <w:rsid w:val="00C11980"/>
    <w:rsid w:val="00C37964"/>
    <w:rsid w:val="00CB0809"/>
    <w:rsid w:val="00CB3DB6"/>
    <w:rsid w:val="00CF46CA"/>
    <w:rsid w:val="00D04123"/>
    <w:rsid w:val="00D06525"/>
    <w:rsid w:val="00D149F1"/>
    <w:rsid w:val="00D36106"/>
    <w:rsid w:val="00DC4E7A"/>
    <w:rsid w:val="00DC7840"/>
    <w:rsid w:val="00E10E4B"/>
    <w:rsid w:val="00E5646A"/>
    <w:rsid w:val="00F71D73"/>
    <w:rsid w:val="00F763B1"/>
    <w:rsid w:val="00FA402E"/>
    <w:rsid w:val="00FB49C2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C72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2" w:themeShade="BF"/>
        <w:sz w:val="22"/>
        <w:szCs w:val="22"/>
        <w:lang w:val="en-US" w:eastAsia="ko-KR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5" w:unhideWhenUsed="1" w:qFormat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3D04"/>
    <w:rPr>
      <w:rFonts w:ascii="맑은 고딕" w:eastAsia="맑은 고딕" w:hAnsi="맑은 고딕"/>
      <w:color w:val="auto"/>
    </w:rPr>
  </w:style>
  <w:style w:type="paragraph" w:styleId="1">
    <w:name w:val="heading 1"/>
    <w:basedOn w:val="a2"/>
    <w:next w:val="a2"/>
    <w:link w:val="1Char"/>
    <w:uiPriority w:val="9"/>
    <w:semiHidden/>
    <w:rsid w:val="00FD3D04"/>
    <w:pPr>
      <w:keepNext/>
      <w:keepLines/>
      <w:spacing w:before="480" w:after="0"/>
      <w:outlineLvl w:val="0"/>
    </w:pPr>
    <w:rPr>
      <w:rFonts w:cstheme="majorBidi"/>
      <w:b/>
      <w:bCs/>
      <w:color w:val="B38600" w:themeColor="accent2" w:themeShade="80"/>
      <w:sz w:val="28"/>
      <w:szCs w:val="28"/>
    </w:rPr>
  </w:style>
  <w:style w:type="paragraph" w:styleId="21">
    <w:name w:val="heading 2"/>
    <w:basedOn w:val="a2"/>
    <w:next w:val="a2"/>
    <w:link w:val="2Char"/>
    <w:uiPriority w:val="9"/>
    <w:semiHidden/>
    <w:rsid w:val="00FD3D04"/>
    <w:pPr>
      <w:keepNext/>
      <w:keepLines/>
      <w:spacing w:before="200" w:after="0"/>
      <w:outlineLvl w:val="1"/>
    </w:pPr>
    <w:rPr>
      <w:rFonts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FD3D04"/>
    <w:pPr>
      <w:keepNext/>
      <w:keepLines/>
      <w:spacing w:before="40" w:after="0"/>
      <w:outlineLvl w:val="2"/>
    </w:pPr>
    <w:rPr>
      <w:rFonts w:cstheme="majorBidi"/>
      <w:color w:val="250C0C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FD3D04"/>
    <w:pPr>
      <w:keepNext/>
      <w:keepLines/>
      <w:spacing w:before="40" w:after="0"/>
      <w:outlineLvl w:val="3"/>
    </w:pPr>
    <w:rPr>
      <w:rFonts w:cstheme="majorBidi"/>
      <w:i/>
      <w:iCs/>
      <w:color w:val="381212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FD3D04"/>
    <w:pPr>
      <w:keepNext/>
      <w:keepLines/>
      <w:spacing w:before="40" w:after="0"/>
      <w:outlineLvl w:val="4"/>
    </w:pPr>
    <w:rPr>
      <w:rFonts w:cstheme="majorBidi"/>
      <w:color w:val="381212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D3D04"/>
    <w:pPr>
      <w:keepNext/>
      <w:keepLines/>
      <w:spacing w:before="40" w:after="0"/>
      <w:outlineLvl w:val="5"/>
    </w:pPr>
    <w:rPr>
      <w:rFonts w:cstheme="majorBidi"/>
      <w:color w:val="250C0C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D3D04"/>
    <w:pPr>
      <w:keepNext/>
      <w:keepLines/>
      <w:spacing w:before="40" w:after="0"/>
      <w:outlineLvl w:val="6"/>
    </w:pPr>
    <w:rPr>
      <w:rFonts w:cstheme="majorBidi"/>
      <w:i/>
      <w:iCs/>
      <w:color w:val="250C0C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D3D04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D3D04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rsid w:val="00FD3D04"/>
    <w:pPr>
      <w:spacing w:after="0" w:line="240" w:lineRule="auto"/>
    </w:pPr>
  </w:style>
  <w:style w:type="character" w:customStyle="1" w:styleId="Char">
    <w:name w:val="머리글 Char"/>
    <w:basedOn w:val="a3"/>
    <w:link w:val="a6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a7">
    <w:name w:val="footer"/>
    <w:basedOn w:val="a2"/>
    <w:link w:val="Char0"/>
    <w:uiPriority w:val="99"/>
    <w:semiHidden/>
    <w:rsid w:val="00FD3D04"/>
    <w:pPr>
      <w:spacing w:after="0" w:line="240" w:lineRule="auto"/>
      <w:ind w:left="-720" w:right="-720"/>
      <w:jc w:val="center"/>
    </w:pPr>
    <w:rPr>
      <w:color w:val="B38600" w:themeColor="accent2" w:themeShade="80"/>
    </w:rPr>
  </w:style>
  <w:style w:type="character" w:customStyle="1" w:styleId="Char0">
    <w:name w:val="바닥글 Char"/>
    <w:basedOn w:val="a3"/>
    <w:link w:val="a7"/>
    <w:uiPriority w:val="99"/>
    <w:semiHidden/>
    <w:rsid w:val="00FD3D04"/>
    <w:rPr>
      <w:rFonts w:ascii="맑은 고딕" w:eastAsia="맑은 고딕" w:hAnsi="맑은 고딕"/>
      <w:color w:val="B38600" w:themeColor="accent2" w:themeShade="80"/>
    </w:rPr>
  </w:style>
  <w:style w:type="character" w:styleId="a8">
    <w:name w:val="Placeholder Text"/>
    <w:basedOn w:val="a3"/>
    <w:uiPriority w:val="99"/>
    <w:semiHidden/>
    <w:rsid w:val="00FD3D04"/>
    <w:rPr>
      <w:rFonts w:ascii="맑은 고딕" w:eastAsia="맑은 고딕" w:hAnsi="맑은 고딕"/>
      <w:color w:val="BFBFBF" w:themeColor="accent5" w:themeShade="BF"/>
      <w:sz w:val="22"/>
    </w:rPr>
  </w:style>
  <w:style w:type="paragraph" w:customStyle="1" w:styleId="a9">
    <w:name w:val="연락처 정보"/>
    <w:basedOn w:val="a2"/>
    <w:uiPriority w:val="3"/>
    <w:qFormat/>
    <w:rsid w:val="00FD3D04"/>
    <w:pPr>
      <w:spacing w:after="0"/>
      <w:jc w:val="right"/>
    </w:pPr>
    <w:rPr>
      <w:sz w:val="20"/>
      <w:szCs w:val="18"/>
    </w:rPr>
  </w:style>
  <w:style w:type="paragraph" w:styleId="aa">
    <w:name w:val="Date"/>
    <w:basedOn w:val="a2"/>
    <w:next w:val="ab"/>
    <w:link w:val="Char1"/>
    <w:uiPriority w:val="4"/>
    <w:unhideWhenUsed/>
    <w:qFormat/>
    <w:rsid w:val="00FD3D04"/>
    <w:pPr>
      <w:spacing w:before="960" w:after="960"/>
    </w:pPr>
  </w:style>
  <w:style w:type="character" w:customStyle="1" w:styleId="Char1">
    <w:name w:val="날짜 Char"/>
    <w:basedOn w:val="a3"/>
    <w:link w:val="aa"/>
    <w:uiPriority w:val="4"/>
    <w:rsid w:val="00FD3D04"/>
    <w:rPr>
      <w:rFonts w:ascii="맑은 고딕" w:eastAsia="맑은 고딕" w:hAnsi="맑은 고딕"/>
      <w:color w:val="auto"/>
    </w:rPr>
  </w:style>
  <w:style w:type="paragraph" w:styleId="ac">
    <w:name w:val="Closing"/>
    <w:basedOn w:val="a2"/>
    <w:next w:val="ad"/>
    <w:link w:val="Char2"/>
    <w:uiPriority w:val="6"/>
    <w:unhideWhenUsed/>
    <w:qFormat/>
    <w:rsid w:val="00FD3D04"/>
    <w:pPr>
      <w:spacing w:after="960" w:line="240" w:lineRule="auto"/>
    </w:pPr>
  </w:style>
  <w:style w:type="character" w:customStyle="1" w:styleId="Char2">
    <w:name w:val="맺음말 Char"/>
    <w:basedOn w:val="a3"/>
    <w:link w:val="ac"/>
    <w:uiPriority w:val="6"/>
    <w:rsid w:val="00FD3D04"/>
    <w:rPr>
      <w:rFonts w:ascii="맑은 고딕" w:eastAsia="맑은 고딕" w:hAnsi="맑은 고딕"/>
      <w:color w:val="auto"/>
    </w:rPr>
  </w:style>
  <w:style w:type="character" w:customStyle="1" w:styleId="1Char">
    <w:name w:val="제목 1 Char"/>
    <w:basedOn w:val="a3"/>
    <w:link w:val="1"/>
    <w:uiPriority w:val="9"/>
    <w:semiHidden/>
    <w:rsid w:val="00FD3D04"/>
    <w:rPr>
      <w:rFonts w:ascii="맑은 고딕" w:eastAsia="맑은 고딕" w:hAnsi="맑은 고딕" w:cstheme="majorBidi"/>
      <w:b/>
      <w:bCs/>
      <w:color w:val="B38600" w:themeColor="accent2" w:themeShade="80"/>
      <w:sz w:val="28"/>
      <w:szCs w:val="28"/>
    </w:rPr>
  </w:style>
  <w:style w:type="character" w:customStyle="1" w:styleId="2Char">
    <w:name w:val="제목 2 Char"/>
    <w:basedOn w:val="a3"/>
    <w:link w:val="21"/>
    <w:uiPriority w:val="9"/>
    <w:semiHidden/>
    <w:rsid w:val="00FD3D04"/>
    <w:rPr>
      <w:rFonts w:ascii="맑은 고딕" w:eastAsia="맑은 고딕" w:hAnsi="맑은 고딕" w:cstheme="majorBidi"/>
      <w:b/>
      <w:bCs/>
      <w:color w:val="262626" w:themeColor="text1" w:themeTint="D9"/>
      <w:sz w:val="26"/>
      <w:szCs w:val="26"/>
    </w:rPr>
  </w:style>
  <w:style w:type="table" w:styleId="ae">
    <w:name w:val="Table Grid"/>
    <w:basedOn w:val="a4"/>
    <w:uiPriority w:val="59"/>
    <w:rsid w:val="00FD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2"/>
    <w:link w:val="Char3"/>
    <w:uiPriority w:val="99"/>
    <w:semiHidden/>
    <w:unhideWhenUsed/>
    <w:rsid w:val="00FD3D04"/>
    <w:pPr>
      <w:spacing w:after="0"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f"/>
    <w:uiPriority w:val="99"/>
    <w:semiHidden/>
    <w:rsid w:val="00FD3D04"/>
    <w:rPr>
      <w:rFonts w:ascii="맑은 고딕" w:eastAsia="맑은 고딕" w:hAnsi="맑은 고딕" w:cs="Segoe UI"/>
      <w:color w:val="auto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FD3D04"/>
  </w:style>
  <w:style w:type="paragraph" w:styleId="af1">
    <w:name w:val="Block Text"/>
    <w:basedOn w:val="a2"/>
    <w:uiPriority w:val="99"/>
    <w:semiHidden/>
    <w:unhideWhenUsed/>
    <w:rsid w:val="00FD3D04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i/>
      <w:iCs/>
      <w:color w:val="381212" w:themeColor="accent1" w:themeShade="BF"/>
    </w:rPr>
  </w:style>
  <w:style w:type="paragraph" w:styleId="af2">
    <w:name w:val="Body Text"/>
    <w:basedOn w:val="a2"/>
    <w:link w:val="Char4"/>
    <w:uiPriority w:val="99"/>
    <w:semiHidden/>
    <w:unhideWhenUsed/>
    <w:rsid w:val="00FD3D04"/>
    <w:pPr>
      <w:spacing w:after="120"/>
    </w:pPr>
  </w:style>
  <w:style w:type="character" w:customStyle="1" w:styleId="Char4">
    <w:name w:val="본문 Char"/>
    <w:basedOn w:val="a3"/>
    <w:link w:val="af2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22">
    <w:name w:val="Body Text 2"/>
    <w:basedOn w:val="a2"/>
    <w:link w:val="2Char0"/>
    <w:uiPriority w:val="99"/>
    <w:semiHidden/>
    <w:unhideWhenUsed/>
    <w:rsid w:val="00FD3D04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32">
    <w:name w:val="Body Text 3"/>
    <w:basedOn w:val="a2"/>
    <w:link w:val="3Char0"/>
    <w:uiPriority w:val="99"/>
    <w:semiHidden/>
    <w:unhideWhenUsed/>
    <w:rsid w:val="00FD3D04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FD3D04"/>
    <w:rPr>
      <w:rFonts w:ascii="맑은 고딕" w:eastAsia="맑은 고딕" w:hAnsi="맑은 고딕"/>
      <w:color w:val="auto"/>
      <w:szCs w:val="16"/>
    </w:rPr>
  </w:style>
  <w:style w:type="paragraph" w:styleId="af3">
    <w:name w:val="Body Text First Indent"/>
    <w:basedOn w:val="af2"/>
    <w:link w:val="Char5"/>
    <w:uiPriority w:val="99"/>
    <w:semiHidden/>
    <w:unhideWhenUsed/>
    <w:rsid w:val="00FD3D04"/>
    <w:pPr>
      <w:spacing w:after="300"/>
      <w:ind w:firstLine="360"/>
    </w:pPr>
  </w:style>
  <w:style w:type="character" w:customStyle="1" w:styleId="Char5">
    <w:name w:val="본문 첫 줄 들여쓰기 Char"/>
    <w:basedOn w:val="Char4"/>
    <w:link w:val="af3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af4">
    <w:name w:val="Body Text Indent"/>
    <w:basedOn w:val="a2"/>
    <w:link w:val="Char6"/>
    <w:uiPriority w:val="99"/>
    <w:semiHidden/>
    <w:unhideWhenUsed/>
    <w:rsid w:val="00FD3D04"/>
    <w:pPr>
      <w:spacing w:after="120"/>
      <w:ind w:left="360"/>
    </w:pPr>
  </w:style>
  <w:style w:type="character" w:customStyle="1" w:styleId="Char6">
    <w:name w:val="본문 들여쓰기 Char"/>
    <w:basedOn w:val="a3"/>
    <w:link w:val="af4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23">
    <w:name w:val="Body Text First Indent 2"/>
    <w:basedOn w:val="af4"/>
    <w:link w:val="2Char1"/>
    <w:uiPriority w:val="99"/>
    <w:semiHidden/>
    <w:unhideWhenUsed/>
    <w:rsid w:val="00FD3D04"/>
    <w:pPr>
      <w:spacing w:after="3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24">
    <w:name w:val="Body Text Indent 2"/>
    <w:basedOn w:val="a2"/>
    <w:link w:val="2Char2"/>
    <w:uiPriority w:val="99"/>
    <w:semiHidden/>
    <w:unhideWhenUsed/>
    <w:rsid w:val="00FD3D04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33">
    <w:name w:val="Body Text Indent 3"/>
    <w:basedOn w:val="a2"/>
    <w:link w:val="3Char1"/>
    <w:uiPriority w:val="99"/>
    <w:semiHidden/>
    <w:unhideWhenUsed/>
    <w:rsid w:val="00FD3D04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FD3D04"/>
    <w:rPr>
      <w:rFonts w:ascii="맑은 고딕" w:eastAsia="맑은 고딕" w:hAnsi="맑은 고딕"/>
      <w:color w:val="auto"/>
      <w:szCs w:val="16"/>
    </w:rPr>
  </w:style>
  <w:style w:type="character" w:styleId="af5">
    <w:name w:val="Book Title"/>
    <w:basedOn w:val="a3"/>
    <w:uiPriority w:val="33"/>
    <w:semiHidden/>
    <w:qFormat/>
    <w:rsid w:val="00FD3D04"/>
    <w:rPr>
      <w:rFonts w:ascii="맑은 고딕" w:eastAsia="맑은 고딕" w:hAnsi="맑은 고딕"/>
      <w:b/>
      <w:bCs/>
      <w:i/>
      <w:iCs/>
      <w:spacing w:val="5"/>
      <w:sz w:val="22"/>
    </w:rPr>
  </w:style>
  <w:style w:type="paragraph" w:styleId="af6">
    <w:name w:val="caption"/>
    <w:basedOn w:val="a2"/>
    <w:next w:val="a2"/>
    <w:uiPriority w:val="35"/>
    <w:semiHidden/>
    <w:unhideWhenUsed/>
    <w:qFormat/>
    <w:rsid w:val="00FD3D04"/>
    <w:pPr>
      <w:spacing w:after="200" w:line="240" w:lineRule="auto"/>
    </w:pPr>
    <w:rPr>
      <w:i/>
      <w:iCs/>
      <w:color w:val="000000" w:themeColor="text2"/>
      <w:szCs w:val="18"/>
    </w:rPr>
  </w:style>
  <w:style w:type="table" w:styleId="af7">
    <w:name w:val="Colorful Grid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af8">
    <w:name w:val="Colorful List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af9">
    <w:name w:val="Colorful Shading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3"/>
    <w:uiPriority w:val="99"/>
    <w:semiHidden/>
    <w:unhideWhenUsed/>
    <w:rsid w:val="00FD3D04"/>
    <w:rPr>
      <w:rFonts w:ascii="맑은 고딕" w:eastAsia="맑은 고딕" w:hAnsi="맑은 고딕"/>
      <w:sz w:val="22"/>
      <w:szCs w:val="16"/>
    </w:rPr>
  </w:style>
  <w:style w:type="paragraph" w:styleId="afb">
    <w:name w:val="annotation text"/>
    <w:basedOn w:val="a2"/>
    <w:link w:val="Char7"/>
    <w:uiPriority w:val="99"/>
    <w:semiHidden/>
    <w:unhideWhenUsed/>
    <w:rsid w:val="00FD3D04"/>
    <w:pPr>
      <w:spacing w:line="240" w:lineRule="auto"/>
    </w:pPr>
  </w:style>
  <w:style w:type="character" w:customStyle="1" w:styleId="Char7">
    <w:name w:val="메모 텍스트 Char"/>
    <w:basedOn w:val="a3"/>
    <w:link w:val="afb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afc">
    <w:name w:val="annotation subject"/>
    <w:basedOn w:val="afb"/>
    <w:next w:val="afb"/>
    <w:link w:val="Char8"/>
    <w:uiPriority w:val="99"/>
    <w:semiHidden/>
    <w:unhideWhenUsed/>
    <w:rsid w:val="00FD3D04"/>
    <w:rPr>
      <w:b/>
      <w:bCs/>
    </w:rPr>
  </w:style>
  <w:style w:type="character" w:customStyle="1" w:styleId="Char8">
    <w:name w:val="메모 주제 Char"/>
    <w:basedOn w:val="Char7"/>
    <w:link w:val="afc"/>
    <w:uiPriority w:val="99"/>
    <w:semiHidden/>
    <w:rsid w:val="00FD3D04"/>
    <w:rPr>
      <w:rFonts w:ascii="맑은 고딕" w:eastAsia="맑은 고딕" w:hAnsi="맑은 고딕"/>
      <w:b/>
      <w:bCs/>
      <w:color w:val="auto"/>
    </w:rPr>
  </w:style>
  <w:style w:type="table" w:styleId="afd">
    <w:name w:val="Dark List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afe">
    <w:name w:val="Document Map"/>
    <w:basedOn w:val="a2"/>
    <w:link w:val="Char9"/>
    <w:uiPriority w:val="99"/>
    <w:semiHidden/>
    <w:unhideWhenUsed/>
    <w:rsid w:val="00FD3D04"/>
    <w:pPr>
      <w:spacing w:after="0" w:line="240" w:lineRule="auto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FD3D04"/>
    <w:rPr>
      <w:rFonts w:ascii="맑은 고딕" w:eastAsia="맑은 고딕" w:hAnsi="맑은 고딕" w:cs="Segoe UI"/>
      <w:color w:val="auto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FD3D04"/>
    <w:pPr>
      <w:spacing w:after="0" w:line="240" w:lineRule="auto"/>
    </w:pPr>
  </w:style>
  <w:style w:type="character" w:customStyle="1" w:styleId="Chara">
    <w:name w:val="전자 메일 서명 Char"/>
    <w:basedOn w:val="a3"/>
    <w:link w:val="aff"/>
    <w:uiPriority w:val="99"/>
    <w:semiHidden/>
    <w:rsid w:val="00FD3D04"/>
    <w:rPr>
      <w:rFonts w:ascii="맑은 고딕" w:eastAsia="맑은 고딕" w:hAnsi="맑은 고딕"/>
      <w:color w:val="auto"/>
    </w:rPr>
  </w:style>
  <w:style w:type="character" w:styleId="aff0">
    <w:name w:val="Emphasis"/>
    <w:basedOn w:val="a3"/>
    <w:uiPriority w:val="20"/>
    <w:semiHidden/>
    <w:qFormat/>
    <w:rsid w:val="00FD3D04"/>
    <w:rPr>
      <w:rFonts w:ascii="맑은 고딕" w:eastAsia="맑은 고딕" w:hAnsi="맑은 고딕"/>
      <w:i/>
      <w:iCs/>
      <w:sz w:val="22"/>
    </w:rPr>
  </w:style>
  <w:style w:type="character" w:styleId="aff1">
    <w:name w:val="endnote reference"/>
    <w:basedOn w:val="a3"/>
    <w:uiPriority w:val="99"/>
    <w:semiHidden/>
    <w:unhideWhenUsed/>
    <w:rsid w:val="00FD3D04"/>
    <w:rPr>
      <w:rFonts w:ascii="맑은 고딕" w:eastAsia="맑은 고딕" w:hAnsi="맑은 고딕"/>
      <w:sz w:val="22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FD3D04"/>
    <w:pPr>
      <w:spacing w:after="0" w:line="240" w:lineRule="auto"/>
    </w:pPr>
  </w:style>
  <w:style w:type="character" w:customStyle="1" w:styleId="Charb">
    <w:name w:val="미주 텍스트 Char"/>
    <w:basedOn w:val="a3"/>
    <w:link w:val="aff2"/>
    <w:uiPriority w:val="99"/>
    <w:semiHidden/>
    <w:rsid w:val="00FD3D04"/>
    <w:rPr>
      <w:rFonts w:ascii="맑은 고딕" w:eastAsia="맑은 고딕" w:hAnsi="맑은 고딕"/>
      <w:color w:val="auto"/>
    </w:rPr>
  </w:style>
  <w:style w:type="paragraph" w:styleId="aff3">
    <w:name w:val="envelope address"/>
    <w:basedOn w:val="a2"/>
    <w:uiPriority w:val="99"/>
    <w:semiHidden/>
    <w:unhideWhenUsed/>
    <w:rsid w:val="00FD3D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FD3D04"/>
    <w:pPr>
      <w:spacing w:after="0" w:line="240" w:lineRule="auto"/>
    </w:pPr>
    <w:rPr>
      <w:rFonts w:cstheme="majorBidi"/>
    </w:rPr>
  </w:style>
  <w:style w:type="character" w:styleId="aff5">
    <w:name w:val="FollowedHyperlink"/>
    <w:basedOn w:val="a3"/>
    <w:uiPriority w:val="99"/>
    <w:semiHidden/>
    <w:unhideWhenUsed/>
    <w:rsid w:val="00FD3D04"/>
    <w:rPr>
      <w:rFonts w:ascii="맑은 고딕" w:eastAsia="맑은 고딕" w:hAnsi="맑은 고딕"/>
      <w:color w:val="B38600" w:themeColor="accent2" w:themeShade="80"/>
      <w:sz w:val="22"/>
      <w:u w:val="single"/>
    </w:rPr>
  </w:style>
  <w:style w:type="character" w:styleId="aff6">
    <w:name w:val="footnote reference"/>
    <w:basedOn w:val="a3"/>
    <w:uiPriority w:val="99"/>
    <w:semiHidden/>
    <w:unhideWhenUsed/>
    <w:rsid w:val="00FD3D04"/>
    <w:rPr>
      <w:rFonts w:ascii="맑은 고딕" w:eastAsia="맑은 고딕" w:hAnsi="맑은 고딕"/>
      <w:sz w:val="22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FD3D04"/>
    <w:pPr>
      <w:spacing w:after="0" w:line="240" w:lineRule="auto"/>
    </w:pPr>
  </w:style>
  <w:style w:type="character" w:customStyle="1" w:styleId="Charc">
    <w:name w:val="각주 텍스트 Char"/>
    <w:basedOn w:val="a3"/>
    <w:link w:val="aff7"/>
    <w:uiPriority w:val="99"/>
    <w:semiHidden/>
    <w:rsid w:val="00FD3D04"/>
    <w:rPr>
      <w:rFonts w:ascii="맑은 고딕" w:eastAsia="맑은 고딕" w:hAnsi="맑은 고딕"/>
      <w:color w:val="auto"/>
    </w:rPr>
  </w:style>
  <w:style w:type="table" w:styleId="10">
    <w:name w:val="Grid Table 1 Light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2-2">
    <w:name w:val="Grid Table 2 Accent 2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2-3">
    <w:name w:val="Grid Table 2 Accent 3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2-4">
    <w:name w:val="Grid Table 2 Accent 4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2-5">
    <w:name w:val="Grid Table 2 Accent 5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2-6">
    <w:name w:val="Grid Table 2 Accent 6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34">
    <w:name w:val="Grid Table 3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42">
    <w:name w:val="Grid Table 4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4-2">
    <w:name w:val="Grid Table 4 Accent 2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4-3">
    <w:name w:val="Grid Table 4 Accent 3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4-4">
    <w:name w:val="Grid Table 4 Accent 4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4-5">
    <w:name w:val="Grid Table 4 Accent 5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4-6">
    <w:name w:val="Grid Table 4 Accent 6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52">
    <w:name w:val="Grid Table 5 Dark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5-2">
    <w:name w:val="Grid Table 5 Dark Accent 2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5-3">
    <w:name w:val="Grid Table 5 Dark Accent 3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5-4">
    <w:name w:val="Grid Table 5 Dark Accent 4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5-5">
    <w:name w:val="Grid Table 5 Dark Accent 5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5-6">
    <w:name w:val="Grid Table 5 Dark Accent 6"/>
    <w:basedOn w:val="a4"/>
    <w:uiPriority w:val="5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60">
    <w:name w:val="Grid Table 6 Colorful"/>
    <w:basedOn w:val="a4"/>
    <w:uiPriority w:val="51"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6-2">
    <w:name w:val="Grid Table 6 Colorful Accent 2"/>
    <w:basedOn w:val="a4"/>
    <w:uiPriority w:val="51"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6-3">
    <w:name w:val="Grid Table 6 Colorful Accent 3"/>
    <w:basedOn w:val="a4"/>
    <w:uiPriority w:val="51"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6-4">
    <w:name w:val="Grid Table 6 Colorful Accent 4"/>
    <w:basedOn w:val="a4"/>
    <w:uiPriority w:val="51"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6-5">
    <w:name w:val="Grid Table 6 Colorful Accent 5"/>
    <w:basedOn w:val="a4"/>
    <w:uiPriority w:val="51"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6-6">
    <w:name w:val="Grid Table 6 Colorful Accent 6"/>
    <w:basedOn w:val="a4"/>
    <w:uiPriority w:val="51"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70">
    <w:name w:val="Grid Table 7 Colorful"/>
    <w:basedOn w:val="a4"/>
    <w:uiPriority w:val="52"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9"/>
    <w:semiHidden/>
    <w:rsid w:val="00FD3D04"/>
    <w:rPr>
      <w:rFonts w:ascii="맑은 고딕" w:eastAsia="맑은 고딕" w:hAnsi="맑은 고딕" w:cstheme="majorBidi"/>
      <w:color w:val="250C0C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FD3D04"/>
    <w:rPr>
      <w:rFonts w:ascii="맑은 고딕" w:eastAsia="맑은 고딕" w:hAnsi="맑은 고딕" w:cstheme="majorBidi"/>
      <w:i/>
      <w:iCs/>
      <w:color w:val="381212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FD3D04"/>
    <w:rPr>
      <w:rFonts w:ascii="맑은 고딕" w:eastAsia="맑은 고딕" w:hAnsi="맑은 고딕" w:cstheme="majorBidi"/>
      <w:color w:val="381212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FD3D04"/>
    <w:rPr>
      <w:rFonts w:ascii="맑은 고딕" w:eastAsia="맑은 고딕" w:hAnsi="맑은 고딕" w:cstheme="majorBidi"/>
      <w:color w:val="250C0C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FD3D04"/>
    <w:rPr>
      <w:rFonts w:ascii="맑은 고딕" w:eastAsia="맑은 고딕" w:hAnsi="맑은 고딕" w:cstheme="majorBidi"/>
      <w:i/>
      <w:iCs/>
      <w:color w:val="250C0C" w:themeColor="accent1" w:themeShade="7F"/>
    </w:rPr>
  </w:style>
  <w:style w:type="character" w:customStyle="1" w:styleId="8Char">
    <w:name w:val="제목 8 Char"/>
    <w:basedOn w:val="a3"/>
    <w:link w:val="8"/>
    <w:uiPriority w:val="9"/>
    <w:semiHidden/>
    <w:rsid w:val="00FD3D04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FD3D04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FD3D04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FD3D04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FD3D04"/>
    <w:rPr>
      <w:rFonts w:ascii="맑은 고딕" w:eastAsia="맑은 고딕" w:hAnsi="맑은 고딕"/>
      <w:i/>
      <w:iCs/>
      <w:color w:val="auto"/>
    </w:rPr>
  </w:style>
  <w:style w:type="character" w:styleId="HTML1">
    <w:name w:val="HTML Cite"/>
    <w:basedOn w:val="a3"/>
    <w:uiPriority w:val="99"/>
    <w:semiHidden/>
    <w:unhideWhenUsed/>
    <w:rsid w:val="00FD3D04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FD3D04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FD3D04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FD3D04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FD3D04"/>
    <w:pPr>
      <w:spacing w:after="0" w:line="240" w:lineRule="auto"/>
    </w:pPr>
  </w:style>
  <w:style w:type="character" w:customStyle="1" w:styleId="HTMLChar0">
    <w:name w:val="미리 서식이 지정된 HTML Char"/>
    <w:basedOn w:val="a3"/>
    <w:link w:val="HTML5"/>
    <w:uiPriority w:val="99"/>
    <w:semiHidden/>
    <w:rsid w:val="00FD3D04"/>
    <w:rPr>
      <w:rFonts w:ascii="맑은 고딕" w:eastAsia="맑은 고딕" w:hAnsi="맑은 고딕"/>
      <w:color w:val="auto"/>
    </w:rPr>
  </w:style>
  <w:style w:type="character" w:styleId="HTML6">
    <w:name w:val="HTML Sample"/>
    <w:basedOn w:val="a3"/>
    <w:uiPriority w:val="99"/>
    <w:semiHidden/>
    <w:unhideWhenUsed/>
    <w:rsid w:val="00FD3D04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FD3D04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FD3D04"/>
    <w:rPr>
      <w:rFonts w:ascii="맑은 고딕" w:eastAsia="맑은 고딕" w:hAnsi="맑은 고딕"/>
      <w:i/>
      <w:iCs/>
      <w:sz w:val="22"/>
    </w:rPr>
  </w:style>
  <w:style w:type="character" w:styleId="aff8">
    <w:name w:val="Hyperlink"/>
    <w:basedOn w:val="a3"/>
    <w:uiPriority w:val="99"/>
    <w:semiHidden/>
    <w:unhideWhenUsed/>
    <w:rsid w:val="00FD3D04"/>
    <w:rPr>
      <w:rFonts w:ascii="맑은 고딕" w:eastAsia="맑은 고딕" w:hAnsi="맑은 고딕"/>
      <w:color w:val="1D1C1C" w:themeColor="accent4" w:themeShade="80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200" w:hanging="200"/>
    </w:pPr>
  </w:style>
  <w:style w:type="paragraph" w:styleId="26">
    <w:name w:val="index 2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400" w:hanging="200"/>
    </w:pPr>
  </w:style>
  <w:style w:type="paragraph" w:styleId="35">
    <w:name w:val="index 3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600" w:hanging="200"/>
    </w:pPr>
  </w:style>
  <w:style w:type="paragraph" w:styleId="43">
    <w:name w:val="index 4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800" w:hanging="200"/>
    </w:pPr>
  </w:style>
  <w:style w:type="paragraph" w:styleId="53">
    <w:name w:val="index 5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000" w:hanging="200"/>
    </w:pPr>
  </w:style>
  <w:style w:type="paragraph" w:styleId="61">
    <w:name w:val="index 6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200" w:hanging="200"/>
    </w:pPr>
  </w:style>
  <w:style w:type="paragraph" w:styleId="71">
    <w:name w:val="index 7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400" w:hanging="200"/>
    </w:pPr>
  </w:style>
  <w:style w:type="paragraph" w:styleId="80">
    <w:name w:val="index 8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600" w:hanging="200"/>
    </w:pPr>
  </w:style>
  <w:style w:type="paragraph" w:styleId="90">
    <w:name w:val="index 9"/>
    <w:basedOn w:val="a2"/>
    <w:next w:val="a2"/>
    <w:autoRedefine/>
    <w:uiPriority w:val="99"/>
    <w:semiHidden/>
    <w:unhideWhenUsed/>
    <w:rsid w:val="00FD3D04"/>
    <w:pPr>
      <w:spacing w:after="0" w:line="240" w:lineRule="auto"/>
      <w:ind w:left="1800" w:hanging="200"/>
    </w:pPr>
  </w:style>
  <w:style w:type="paragraph" w:styleId="aff9">
    <w:name w:val="index heading"/>
    <w:basedOn w:val="a2"/>
    <w:next w:val="11"/>
    <w:uiPriority w:val="99"/>
    <w:semiHidden/>
    <w:unhideWhenUsed/>
    <w:rsid w:val="00FD3D04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qFormat/>
    <w:rsid w:val="00FD3D04"/>
    <w:rPr>
      <w:rFonts w:ascii="맑은 고딕" w:eastAsia="맑은 고딕" w:hAnsi="맑은 고딕"/>
      <w:i/>
      <w:iCs/>
      <w:color w:val="381212" w:themeColor="accent1" w:themeShade="BF"/>
      <w:sz w:val="22"/>
    </w:rPr>
  </w:style>
  <w:style w:type="paragraph" w:styleId="affb">
    <w:name w:val="Intense Quote"/>
    <w:basedOn w:val="a2"/>
    <w:next w:val="a2"/>
    <w:link w:val="Chard"/>
    <w:uiPriority w:val="30"/>
    <w:semiHidden/>
    <w:qFormat/>
    <w:rsid w:val="00FD3D04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Chard">
    <w:name w:val="강한 인용 Char"/>
    <w:basedOn w:val="a3"/>
    <w:link w:val="affb"/>
    <w:uiPriority w:val="30"/>
    <w:semiHidden/>
    <w:rsid w:val="00FD3D04"/>
    <w:rPr>
      <w:rFonts w:ascii="맑은 고딕" w:eastAsia="맑은 고딕" w:hAnsi="맑은 고딕"/>
      <w:i/>
      <w:iCs/>
      <w:color w:val="381212" w:themeColor="accent1" w:themeShade="BF"/>
    </w:rPr>
  </w:style>
  <w:style w:type="character" w:styleId="affc">
    <w:name w:val="Intense Reference"/>
    <w:basedOn w:val="a3"/>
    <w:uiPriority w:val="32"/>
    <w:semiHidden/>
    <w:qFormat/>
    <w:rsid w:val="00FD3D04"/>
    <w:rPr>
      <w:rFonts w:ascii="맑은 고딕" w:eastAsia="맑은 고딕" w:hAnsi="맑은 고딕"/>
      <w:b/>
      <w:bCs/>
      <w:caps w:val="0"/>
      <w:smallCaps/>
      <w:color w:val="381212" w:themeColor="accent1" w:themeShade="BF"/>
      <w:spacing w:val="5"/>
      <w:sz w:val="22"/>
    </w:rPr>
  </w:style>
  <w:style w:type="table" w:styleId="affd">
    <w:name w:val="Light Grid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affe">
    <w:name w:val="Light List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afff">
    <w:name w:val="Light Shading"/>
    <w:basedOn w:val="a4"/>
    <w:uiPriority w:val="60"/>
    <w:semiHidden/>
    <w:unhideWhenUsed/>
    <w:rsid w:val="00FD3D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afff0">
    <w:name w:val="line number"/>
    <w:basedOn w:val="a3"/>
    <w:uiPriority w:val="99"/>
    <w:semiHidden/>
    <w:unhideWhenUsed/>
    <w:rsid w:val="00FD3D04"/>
    <w:rPr>
      <w:rFonts w:ascii="맑은 고딕" w:eastAsia="맑은 고딕" w:hAnsi="맑은 고딕"/>
      <w:sz w:val="22"/>
    </w:rPr>
  </w:style>
  <w:style w:type="paragraph" w:styleId="afff1">
    <w:name w:val="List"/>
    <w:basedOn w:val="a2"/>
    <w:uiPriority w:val="99"/>
    <w:semiHidden/>
    <w:unhideWhenUsed/>
    <w:rsid w:val="00FD3D04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FD3D04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FD3D04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FD3D04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FD3D04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FD3D04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D3D04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D3D04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D3D04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D3D04"/>
    <w:pPr>
      <w:numPr>
        <w:numId w:val="5"/>
      </w:numPr>
      <w:contextualSpacing/>
    </w:pPr>
  </w:style>
  <w:style w:type="paragraph" w:styleId="afff2">
    <w:name w:val="List Continue"/>
    <w:basedOn w:val="a2"/>
    <w:uiPriority w:val="99"/>
    <w:semiHidden/>
    <w:unhideWhenUsed/>
    <w:rsid w:val="00FD3D0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D3D04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FD3D0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D3D0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D3D04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FD3D04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D3D04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D3D04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D3D04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D3D04"/>
    <w:pPr>
      <w:numPr>
        <w:numId w:val="10"/>
      </w:numPr>
      <w:contextualSpacing/>
    </w:pPr>
  </w:style>
  <w:style w:type="paragraph" w:styleId="afff3">
    <w:name w:val="List Paragraph"/>
    <w:basedOn w:val="a2"/>
    <w:uiPriority w:val="34"/>
    <w:semiHidden/>
    <w:qFormat/>
    <w:rsid w:val="00FD3D04"/>
    <w:pPr>
      <w:ind w:left="720"/>
      <w:contextualSpacing/>
    </w:pPr>
  </w:style>
  <w:style w:type="table" w:styleId="12">
    <w:name w:val="List Table 1 Light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1-20">
    <w:name w:val="List Table 1 Light Accent 2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1-30">
    <w:name w:val="List Table 1 Light Accent 3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1-40">
    <w:name w:val="List Table 1 Light Accent 4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1-50">
    <w:name w:val="List Table 1 Light Accent 5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1-60">
    <w:name w:val="List Table 1 Light Accent 6"/>
    <w:basedOn w:val="a4"/>
    <w:uiPriority w:val="46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29">
    <w:name w:val="List Table 2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2-20">
    <w:name w:val="List Table 2 Accent 2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2-30">
    <w:name w:val="List Table 2 Accent 3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2-40">
    <w:name w:val="List Table 2 Accent 4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2-50">
    <w:name w:val="List Table 2 Accent 5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2-60">
    <w:name w:val="List Table 2 Accent 6"/>
    <w:basedOn w:val="a4"/>
    <w:uiPriority w:val="47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38">
    <w:name w:val="List Table 3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4-20">
    <w:name w:val="List Table 4 Accent 2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4-30">
    <w:name w:val="List Table 4 Accent 3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4-40">
    <w:name w:val="List Table 4 Accent 4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4-50">
    <w:name w:val="List Table 4 Accent 5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4-60">
    <w:name w:val="List Table 4 Accent 6"/>
    <w:basedOn w:val="a4"/>
    <w:uiPriority w:val="49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56">
    <w:name w:val="List Table 5 Dark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FD3D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6-20">
    <w:name w:val="List Table 6 Colorful Accent 2"/>
    <w:basedOn w:val="a4"/>
    <w:uiPriority w:val="51"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6-30">
    <w:name w:val="List Table 6 Colorful Accent 3"/>
    <w:basedOn w:val="a4"/>
    <w:uiPriority w:val="51"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6-40">
    <w:name w:val="List Table 6 Colorful Accent 4"/>
    <w:basedOn w:val="a4"/>
    <w:uiPriority w:val="51"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6-50">
    <w:name w:val="List Table 6 Colorful Accent 5"/>
    <w:basedOn w:val="a4"/>
    <w:uiPriority w:val="51"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6-60">
    <w:name w:val="List Table 6 Colorful Accent 6"/>
    <w:basedOn w:val="a4"/>
    <w:uiPriority w:val="51"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72">
    <w:name w:val="List Table 7 Colorful"/>
    <w:basedOn w:val="a4"/>
    <w:uiPriority w:val="52"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FD3D0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FD3D0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FD3D0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FD3D0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FD3D0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FD3D0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e"/>
    <w:uiPriority w:val="99"/>
    <w:semiHidden/>
    <w:unhideWhenUsed/>
    <w:rsid w:val="00FD3D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kern w:val="16"/>
      <w14:ligatures w14:val="standardContextual"/>
      <w14:numForm w14:val="oldStyle"/>
      <w14:numSpacing w14:val="proportional"/>
      <w14:cntxtAlts/>
    </w:rPr>
  </w:style>
  <w:style w:type="character" w:customStyle="1" w:styleId="Chare">
    <w:name w:val="매크로 텍스트 Char"/>
    <w:basedOn w:val="a3"/>
    <w:link w:val="afff4"/>
    <w:uiPriority w:val="99"/>
    <w:semiHidden/>
    <w:rsid w:val="00FD3D04"/>
    <w:rPr>
      <w:rFonts w:ascii="맑은 고딕" w:eastAsia="맑은 고딕" w:hAnsi="맑은 고딕"/>
      <w:kern w:val="16"/>
      <w14:ligatures w14:val="standardContextual"/>
      <w14:numForm w14:val="oldStyle"/>
      <w14:numSpacing w14:val="proportional"/>
      <w14:cntxtAlts/>
    </w:rPr>
  </w:style>
  <w:style w:type="table" w:styleId="13">
    <w:name w:val="Medium Grid 1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FD3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FD3D0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FD3D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2"/>
    <w:link w:val="Charf"/>
    <w:uiPriority w:val="99"/>
    <w:semiHidden/>
    <w:unhideWhenUsed/>
    <w:rsid w:val="00FD3D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5"/>
    <w:uiPriority w:val="99"/>
    <w:semiHidden/>
    <w:rsid w:val="00FD3D04"/>
    <w:rPr>
      <w:rFonts w:ascii="맑은 고딕" w:eastAsia="맑은 고딕" w:hAnsi="맑은 고딕" w:cstheme="majorBidi"/>
      <w:color w:val="auto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FD3D04"/>
    <w:pPr>
      <w:spacing w:after="0" w:line="240" w:lineRule="auto"/>
    </w:pPr>
    <w:rPr>
      <w:rFonts w:ascii="맑은 고딕" w:eastAsia="맑은 고딕" w:hAnsi="맑은 고딕"/>
      <w:kern w:val="16"/>
      <w14:ligatures w14:val="standardContextual"/>
      <w14:numForm w14:val="oldStyle"/>
      <w14:numSpacing w14:val="proportional"/>
      <w14:cntxtAlts/>
    </w:rPr>
  </w:style>
  <w:style w:type="paragraph" w:styleId="afff7">
    <w:name w:val="Normal (Web)"/>
    <w:basedOn w:val="a2"/>
    <w:uiPriority w:val="99"/>
    <w:semiHidden/>
    <w:unhideWhenUsed/>
    <w:rsid w:val="00FD3D04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FD3D04"/>
    <w:pPr>
      <w:ind w:left="720"/>
    </w:pPr>
  </w:style>
  <w:style w:type="paragraph" w:styleId="afff9">
    <w:name w:val="Note Heading"/>
    <w:basedOn w:val="a2"/>
    <w:next w:val="a2"/>
    <w:link w:val="Charf0"/>
    <w:uiPriority w:val="99"/>
    <w:semiHidden/>
    <w:unhideWhenUsed/>
    <w:rsid w:val="00FD3D04"/>
    <w:pPr>
      <w:spacing w:after="0" w:line="240" w:lineRule="auto"/>
    </w:pPr>
  </w:style>
  <w:style w:type="character" w:customStyle="1" w:styleId="Charf0">
    <w:name w:val="각주/미주 머리글 Char"/>
    <w:basedOn w:val="a3"/>
    <w:link w:val="afff9"/>
    <w:uiPriority w:val="99"/>
    <w:semiHidden/>
    <w:rsid w:val="00FD3D04"/>
    <w:rPr>
      <w:rFonts w:ascii="맑은 고딕" w:eastAsia="맑은 고딕" w:hAnsi="맑은 고딕"/>
      <w:color w:val="auto"/>
    </w:rPr>
  </w:style>
  <w:style w:type="character" w:styleId="afffa">
    <w:name w:val="page number"/>
    <w:basedOn w:val="a3"/>
    <w:uiPriority w:val="99"/>
    <w:semiHidden/>
    <w:unhideWhenUsed/>
    <w:rsid w:val="00FD3D04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0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1"/>
    <w:rsid w:val="00FD3D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2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3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4"/>
    <w:rsid w:val="00FD3D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1"/>
    <w:uiPriority w:val="99"/>
    <w:semiHidden/>
    <w:unhideWhenUsed/>
    <w:rsid w:val="00FD3D04"/>
    <w:pPr>
      <w:spacing w:after="0" w:line="240" w:lineRule="auto"/>
    </w:pPr>
    <w:rPr>
      <w:szCs w:val="21"/>
    </w:rPr>
  </w:style>
  <w:style w:type="character" w:customStyle="1" w:styleId="Charf1">
    <w:name w:val="글자만 Char"/>
    <w:basedOn w:val="a3"/>
    <w:link w:val="afffb"/>
    <w:uiPriority w:val="99"/>
    <w:semiHidden/>
    <w:rsid w:val="00FD3D04"/>
    <w:rPr>
      <w:rFonts w:ascii="맑은 고딕" w:eastAsia="맑은 고딕" w:hAnsi="맑은 고딕"/>
      <w:color w:val="auto"/>
      <w:szCs w:val="21"/>
    </w:rPr>
  </w:style>
  <w:style w:type="paragraph" w:styleId="afffc">
    <w:name w:val="Quote"/>
    <w:basedOn w:val="a2"/>
    <w:next w:val="a2"/>
    <w:link w:val="Charf2"/>
    <w:uiPriority w:val="29"/>
    <w:semiHidden/>
    <w:qFormat/>
    <w:rsid w:val="00FD3D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c"/>
    <w:uiPriority w:val="29"/>
    <w:semiHidden/>
    <w:rsid w:val="00FD3D04"/>
    <w:rPr>
      <w:rFonts w:ascii="맑은 고딕" w:eastAsia="맑은 고딕" w:hAnsi="맑은 고딕"/>
      <w:i/>
      <w:iCs/>
      <w:color w:val="404040" w:themeColor="text1" w:themeTint="BF"/>
    </w:rPr>
  </w:style>
  <w:style w:type="paragraph" w:styleId="ab">
    <w:name w:val="Salutation"/>
    <w:basedOn w:val="a2"/>
    <w:next w:val="a2"/>
    <w:link w:val="Charf3"/>
    <w:uiPriority w:val="5"/>
    <w:qFormat/>
    <w:rsid w:val="00FD3D04"/>
  </w:style>
  <w:style w:type="character" w:customStyle="1" w:styleId="Charf3">
    <w:name w:val="인사말 Char"/>
    <w:basedOn w:val="a3"/>
    <w:link w:val="ab"/>
    <w:uiPriority w:val="5"/>
    <w:rsid w:val="00FD3D04"/>
    <w:rPr>
      <w:rFonts w:ascii="맑은 고딕" w:eastAsia="맑은 고딕" w:hAnsi="맑은 고딕"/>
      <w:color w:val="auto"/>
    </w:rPr>
  </w:style>
  <w:style w:type="paragraph" w:styleId="ad">
    <w:name w:val="Signature"/>
    <w:basedOn w:val="a2"/>
    <w:next w:val="a2"/>
    <w:link w:val="Charf4"/>
    <w:uiPriority w:val="7"/>
    <w:qFormat/>
    <w:rsid w:val="00FD3D04"/>
    <w:pPr>
      <w:contextualSpacing/>
    </w:pPr>
  </w:style>
  <w:style w:type="character" w:customStyle="1" w:styleId="Charf4">
    <w:name w:val="서명 Char"/>
    <w:basedOn w:val="a3"/>
    <w:link w:val="ad"/>
    <w:uiPriority w:val="7"/>
    <w:rsid w:val="00FD3D04"/>
    <w:rPr>
      <w:rFonts w:ascii="맑은 고딕" w:eastAsia="맑은 고딕" w:hAnsi="맑은 고딕"/>
      <w:color w:val="auto"/>
    </w:rPr>
  </w:style>
  <w:style w:type="character" w:styleId="afffd">
    <w:name w:val="Strong"/>
    <w:basedOn w:val="a3"/>
    <w:uiPriority w:val="19"/>
    <w:semiHidden/>
    <w:qFormat/>
    <w:rsid w:val="00FD3D04"/>
    <w:rPr>
      <w:rFonts w:ascii="맑은 고딕" w:eastAsia="맑은 고딕" w:hAnsi="맑은 고딕"/>
      <w:b/>
      <w:bCs/>
      <w:sz w:val="22"/>
    </w:rPr>
  </w:style>
  <w:style w:type="paragraph" w:styleId="afffe">
    <w:name w:val="Subtitle"/>
    <w:basedOn w:val="a2"/>
    <w:next w:val="a2"/>
    <w:link w:val="Charf5"/>
    <w:uiPriority w:val="11"/>
    <w:semiHidden/>
    <w:unhideWhenUsed/>
    <w:qFormat/>
    <w:rsid w:val="00FD3D0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e"/>
    <w:uiPriority w:val="11"/>
    <w:semiHidden/>
    <w:rsid w:val="00FD3D04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">
    <w:name w:val="Subtle Emphasis"/>
    <w:basedOn w:val="a3"/>
    <w:uiPriority w:val="19"/>
    <w:semiHidden/>
    <w:qFormat/>
    <w:rsid w:val="00FD3D04"/>
    <w:rPr>
      <w:rFonts w:ascii="맑은 고딕" w:eastAsia="맑은 고딕" w:hAnsi="맑은 고딕"/>
      <w:i/>
      <w:iCs/>
      <w:color w:val="404040" w:themeColor="text1" w:themeTint="BF"/>
      <w:sz w:val="22"/>
    </w:rPr>
  </w:style>
  <w:style w:type="character" w:styleId="affff0">
    <w:name w:val="Subtle Reference"/>
    <w:basedOn w:val="a3"/>
    <w:uiPriority w:val="31"/>
    <w:semiHidden/>
    <w:qFormat/>
    <w:rsid w:val="00FD3D04"/>
    <w:rPr>
      <w:rFonts w:ascii="맑은 고딕" w:eastAsia="맑은 고딕" w:hAnsi="맑은 고딕"/>
      <w:smallCaps/>
      <w:color w:val="5A5A5A" w:themeColor="text1" w:themeTint="A5"/>
      <w:sz w:val="22"/>
    </w:rPr>
  </w:style>
  <w:style w:type="table" w:styleId="310">
    <w:name w:val="Table 3D effects 1"/>
    <w:basedOn w:val="a4"/>
    <w:uiPriority w:val="99"/>
    <w:semiHidden/>
    <w:unhideWhenUsed/>
    <w:rsid w:val="00FD3D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FD3D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D3D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FD3D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D3D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FD3D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FD3D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D3D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FD3D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FD3D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D3D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D3D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FD3D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FD3D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FD3D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D3D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D3D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4"/>
    <w:uiPriority w:val="45"/>
    <w:rsid w:val="00FD3D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FD3D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FD3D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D3D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FD3D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FD3D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2"/>
    <w:next w:val="a2"/>
    <w:uiPriority w:val="99"/>
    <w:semiHidden/>
    <w:unhideWhenUsed/>
    <w:rsid w:val="00FD3D04"/>
    <w:pPr>
      <w:spacing w:after="0"/>
      <w:ind w:left="220" w:hanging="220"/>
    </w:pPr>
  </w:style>
  <w:style w:type="paragraph" w:styleId="affff5">
    <w:name w:val="table of figures"/>
    <w:basedOn w:val="a2"/>
    <w:next w:val="a2"/>
    <w:uiPriority w:val="99"/>
    <w:semiHidden/>
    <w:unhideWhenUsed/>
    <w:rsid w:val="00FD3D04"/>
    <w:pPr>
      <w:spacing w:after="0"/>
    </w:pPr>
  </w:style>
  <w:style w:type="table" w:styleId="affff6">
    <w:name w:val="Table Professional"/>
    <w:basedOn w:val="a4"/>
    <w:uiPriority w:val="99"/>
    <w:semiHidden/>
    <w:unhideWhenUsed/>
    <w:rsid w:val="00FD3D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FD3D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D3D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FD3D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D3D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FD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FD3D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FD3D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FD3D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itle"/>
    <w:basedOn w:val="a2"/>
    <w:next w:val="a2"/>
    <w:link w:val="Charf6"/>
    <w:uiPriority w:val="10"/>
    <w:semiHidden/>
    <w:qFormat/>
    <w:rsid w:val="00FD3D04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8"/>
    <w:uiPriority w:val="10"/>
    <w:semiHidden/>
    <w:rsid w:val="00FD3D04"/>
    <w:rPr>
      <w:rFonts w:ascii="맑은 고딕" w:eastAsia="맑은 고딕" w:hAnsi="맑은 고딕" w:cstheme="majorBidi"/>
      <w:color w:val="auto"/>
      <w:spacing w:val="-10"/>
      <w:kern w:val="28"/>
      <w:sz w:val="56"/>
      <w:szCs w:val="56"/>
    </w:rPr>
  </w:style>
  <w:style w:type="paragraph" w:styleId="affff9">
    <w:name w:val="toa heading"/>
    <w:basedOn w:val="a2"/>
    <w:next w:val="a2"/>
    <w:uiPriority w:val="99"/>
    <w:semiHidden/>
    <w:unhideWhenUsed/>
    <w:rsid w:val="00FD3D04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FD3D04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FD3D04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FD3D04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FD3D04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FD3D04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FD3D04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FD3D04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FD3D04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FD3D04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FD3D04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  <w:style w:type="character" w:styleId="affffa">
    <w:name w:val="Mention"/>
    <w:basedOn w:val="a3"/>
    <w:uiPriority w:val="99"/>
    <w:semiHidden/>
    <w:unhideWhenUsed/>
    <w:rsid w:val="00FD3D04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FD3D04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FD3D04"/>
    <w:pPr>
      <w:numPr>
        <w:numId w:val="12"/>
      </w:numPr>
    </w:pPr>
  </w:style>
  <w:style w:type="character" w:styleId="affffb">
    <w:name w:val="Hashtag"/>
    <w:basedOn w:val="a3"/>
    <w:uiPriority w:val="99"/>
    <w:semiHidden/>
    <w:unhideWhenUsed/>
    <w:rsid w:val="00FD3D04"/>
    <w:rPr>
      <w:rFonts w:ascii="맑은 고딕" w:eastAsia="맑은 고딕" w:hAnsi="맑은 고딕"/>
      <w:color w:val="2B579A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FD3D04"/>
    <w:pPr>
      <w:numPr>
        <w:numId w:val="13"/>
      </w:numPr>
    </w:pPr>
  </w:style>
  <w:style w:type="character" w:styleId="affffc">
    <w:name w:val="Smart Hyperlink"/>
    <w:basedOn w:val="a3"/>
    <w:uiPriority w:val="99"/>
    <w:semiHidden/>
    <w:unhideWhenUsed/>
    <w:rsid w:val="00FD3D04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FD3D04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&#51648;&#44396;&#53668;%20&#54200;&#51648;&#516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6103F67543497CB873529443D8D4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05F59D-A3CC-4FFE-8CB9-22EA8FDA05D4}"/>
      </w:docPartPr>
      <w:docPartBody>
        <w:p w:rsidR="00DD6983" w:rsidRDefault="007A5957">
          <w:pPr>
            <w:pStyle w:val="426103F67543497CB873529443D8D480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57"/>
    <w:rsid w:val="005206A4"/>
    <w:rsid w:val="007A5957"/>
    <w:rsid w:val="00BE5F98"/>
    <w:rsid w:val="00D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2E74B5" w:themeColor="accent5" w:themeShade="BF"/>
      <w:sz w:val="22"/>
    </w:rPr>
  </w:style>
  <w:style w:type="paragraph" w:customStyle="1" w:styleId="426103F67543497CB873529443D8D480">
    <w:name w:val="426103F67543497CB873529443D8D48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0D8513-D2D6-4A23-B0EE-8A3F149E3A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지구톤 편지지.dotx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2021-08-26T01:46:00Z</dcterms:created>
  <dcterms:modified xsi:type="dcterms:W3CDTF">2021-09-16T06:20:00Z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