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레이아웃 표"/>
      </w:tblPr>
      <w:tblGrid>
        <w:gridCol w:w="4786"/>
        <w:gridCol w:w="4240"/>
      </w:tblGrid>
      <w:tr w:rsidR="008C2737" w:rsidRPr="00FD3D04" w14:paraId="071BFC47" w14:textId="77777777" w:rsidTr="008C2737">
        <w:trPr>
          <w:trHeight w:val="1304"/>
        </w:trPr>
        <w:tc>
          <w:tcPr>
            <w:tcW w:w="5723" w:type="dxa"/>
          </w:tcPr>
          <w:p w14:paraId="6A85259D" w14:textId="165AEA08" w:rsidR="00374D49" w:rsidRDefault="00C22A2F" w:rsidP="00C22A2F">
            <w:pPr>
              <w:jc w:val="both"/>
              <w:rPr>
                <w:b/>
                <w:bCs/>
                <w:noProof/>
                <w:sz w:val="32"/>
                <w:szCs w:val="32"/>
                <w:lang w:val="ko-KR" w:bidi="ko-KR"/>
              </w:rPr>
            </w:pPr>
            <w:r>
              <w:rPr>
                <w:rFonts w:hint="eastAsia"/>
                <w:b/>
                <w:bCs/>
                <w:noProof/>
                <w:sz w:val="32"/>
                <w:szCs w:val="32"/>
                <w:lang w:val="ko-KR" w:bidi="ko-KR"/>
              </w:rPr>
              <w:t>작성날짜 제목</w:t>
            </w:r>
          </w:p>
          <w:p w14:paraId="15C9A0BC" w14:textId="526DEC67" w:rsidR="008C2737" w:rsidRPr="00CB3DB6" w:rsidRDefault="008C2737" w:rsidP="00CB080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077" w:type="dxa"/>
          </w:tcPr>
          <w:p w14:paraId="7327FA86" w14:textId="5B8723E0" w:rsidR="008C2737" w:rsidRPr="00FD3D04" w:rsidRDefault="008C2737" w:rsidP="008C2737">
            <w:pPr>
              <w:pStyle w:val="a9"/>
            </w:pPr>
          </w:p>
          <w:p w14:paraId="1C27B65B" w14:textId="77777777" w:rsidR="00C22A2F" w:rsidRDefault="00C22A2F" w:rsidP="008C2737">
            <w:pPr>
              <w:pStyle w:val="a9"/>
            </w:pPr>
          </w:p>
          <w:p w14:paraId="5FC2E9A7" w14:textId="5E130EB2" w:rsidR="008C2737" w:rsidRPr="00FD3D04" w:rsidRDefault="00CB3DB6" w:rsidP="008C2737">
            <w:pPr>
              <w:pStyle w:val="a9"/>
            </w:pPr>
            <w:proofErr w:type="spellStart"/>
            <w:r>
              <w:rPr>
                <w:rFonts w:hint="eastAsia"/>
              </w:rPr>
              <w:t>딜번호</w:t>
            </w:r>
            <w:proofErr w:type="spellEnd"/>
            <w:r w:rsidR="00374D49">
              <w:rPr>
                <w:rFonts w:hint="eastAsia"/>
              </w:rPr>
              <w:t>:</w:t>
            </w:r>
            <w:r w:rsidR="00C22A2F">
              <w:t xml:space="preserve"> </w:t>
            </w:r>
            <w:r w:rsidR="00C22A2F">
              <w:rPr>
                <w:rFonts w:hint="eastAsia"/>
              </w:rPr>
              <w:t>번호입력</w:t>
            </w:r>
          </w:p>
          <w:p w14:paraId="538A98FD" w14:textId="3E9EE5FE" w:rsidR="008C2737" w:rsidRPr="00FD3D04" w:rsidRDefault="00CB3DB6" w:rsidP="008C2737">
            <w:pPr>
              <w:pStyle w:val="a9"/>
            </w:pPr>
            <w:r>
              <w:rPr>
                <w:rFonts w:hint="eastAsia"/>
              </w:rPr>
              <w:t>수수료</w:t>
            </w:r>
            <w:r w:rsidR="00374D49">
              <w:rPr>
                <w:rFonts w:hint="eastAsia"/>
              </w:rPr>
              <w:t>율:</w:t>
            </w:r>
            <w:r w:rsidR="00C22A2F">
              <w:t xml:space="preserve"> </w:t>
            </w:r>
            <w:r w:rsidR="001D4DD9">
              <w:t>%</w:t>
            </w:r>
          </w:p>
        </w:tc>
      </w:tr>
    </w:tbl>
    <w:p w14:paraId="702A5C67" w14:textId="1AC47EC5" w:rsidR="00374D49" w:rsidRPr="00374D49" w:rsidRDefault="00374D49" w:rsidP="00374D49"/>
    <w:p w14:paraId="416AFB5C" w14:textId="77777777" w:rsidR="00CB3DB6" w:rsidRPr="00CB3DB6" w:rsidRDefault="00CB3DB6" w:rsidP="00CB3DB6"/>
    <w:sectPr w:rsidR="00CB3DB6" w:rsidRPr="00CB3DB6" w:rsidSect="00063A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B109" w14:textId="77777777" w:rsidR="000C1144" w:rsidRDefault="000C1144">
      <w:pPr>
        <w:spacing w:after="0" w:line="240" w:lineRule="auto"/>
      </w:pPr>
      <w:r>
        <w:separator/>
      </w:r>
    </w:p>
    <w:p w14:paraId="46008BCC" w14:textId="77777777" w:rsidR="000C1144" w:rsidRDefault="000C1144"/>
  </w:endnote>
  <w:endnote w:type="continuationSeparator" w:id="0">
    <w:p w14:paraId="7E9D35AB" w14:textId="77777777" w:rsidR="000C1144" w:rsidRDefault="000C1144">
      <w:pPr>
        <w:spacing w:after="0" w:line="240" w:lineRule="auto"/>
      </w:pPr>
      <w:r>
        <w:continuationSeparator/>
      </w:r>
    </w:p>
    <w:p w14:paraId="7020E5AB" w14:textId="77777777" w:rsidR="000C1144" w:rsidRDefault="000C1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AE51" w14:textId="77777777" w:rsidR="00CF429A" w:rsidRDefault="00CF42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0381" w14:textId="77777777" w:rsidR="00E5646A" w:rsidRPr="00FD3D04" w:rsidRDefault="00A5578C">
    <w:pPr>
      <w:pStyle w:val="a7"/>
    </w:pPr>
    <w:r w:rsidRPr="00FD3D04">
      <w:rPr>
        <w:rFonts w:hint="eastAsia"/>
        <w:noProof/>
        <w:lang w:val="ko-KR" w:bidi="ko-K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83D7CE3" wp14:editId="59ECC71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88910" cy="3954649"/>
              <wp:effectExtent l="0" t="0" r="0" b="1270"/>
              <wp:wrapNone/>
              <wp:docPr id="12" name="그룹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54649"/>
                        <a:chOff x="114300" y="-9525"/>
                        <a:chExt cx="7788910" cy="3954649"/>
                      </a:xfrm>
                    </wpg:grpSpPr>
                    <wps:wsp>
                      <wps:cNvPr id="5" name="자유형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자유형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95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자유형: 도형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58114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39000</wp14:pctHeight>
              </wp14:sizeRelV>
            </wp:anchor>
          </w:drawing>
        </mc:Choice>
        <mc:Fallback>
          <w:pict>
            <v:group w14:anchorId="0D8258BA" id="그룹 12" o:spid="_x0000_s1026" alt="&quot;&quot;" style="position:absolute;left:0;text-align:left;margin-left:0;margin-top:0;width:613.3pt;height:311.4pt;z-index:251669504;mso-width-percent:1000;mso-height-percent:390;mso-position-horizontal:center;mso-position-horizontal-relative:page;mso-position-vertical:bottom;mso-position-vertical-relative:page;mso-width-percent:1000;mso-height-percent:390" coordorigin="1143,-95" coordsize="77889,3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">
              <v:shape id="자유형 54" o:spid="_x0000_s1027" style="position:absolute;left:1143;top:220;width:77793;height:3923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<v:path arrowok="t" o:connecttype="custom" o:connectlocs="0,3923030;0,0;7779385,0;0,3923030" o:connectangles="0,0,0,0"/>
              </v:shape>
              <v:shape id="자유형 55" o:spid="_x0000_s1028" style="position:absolute;left:1238;top:-95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v:shape id="자유형: 도형 14" o:spid="_x0000_s1029" style="position:absolute;left:1143;top:25811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85cdc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1031" w14:textId="77777777" w:rsidR="00752FC4" w:rsidRDefault="00752FC4" w:rsidP="00752FC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947F" w14:textId="77777777" w:rsidR="000C1144" w:rsidRDefault="000C1144">
      <w:pPr>
        <w:spacing w:after="0" w:line="240" w:lineRule="auto"/>
      </w:pPr>
      <w:r>
        <w:separator/>
      </w:r>
    </w:p>
    <w:p w14:paraId="2EC67E44" w14:textId="77777777" w:rsidR="000C1144" w:rsidRDefault="000C1144"/>
  </w:footnote>
  <w:footnote w:type="continuationSeparator" w:id="0">
    <w:p w14:paraId="2215361D" w14:textId="77777777" w:rsidR="000C1144" w:rsidRDefault="000C1144">
      <w:pPr>
        <w:spacing w:after="0" w:line="240" w:lineRule="auto"/>
      </w:pPr>
      <w:r>
        <w:continuationSeparator/>
      </w:r>
    </w:p>
    <w:p w14:paraId="22C9BE05" w14:textId="77777777" w:rsidR="000C1144" w:rsidRDefault="000C1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3C86" w14:textId="77777777" w:rsidR="00CF429A" w:rsidRDefault="00CF42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B9AC" w14:textId="77777777" w:rsidR="00CF429A" w:rsidRDefault="00CF429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C68A" w14:textId="77777777" w:rsidR="009468D3" w:rsidRDefault="00CB0809">
    <w:pPr>
      <w:pStyle w:val="a6"/>
    </w:pPr>
    <w:r>
      <w:rPr>
        <w:noProof/>
        <w:lang w:val="ko-KR" w:bidi="ko-KR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9E80CA" wp14:editId="3ABFB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그룹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자유형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자유형: 도형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자유형: 도형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자유형: 도형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자유형: 도형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자유형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자유형: 도형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자유형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9790701" id="그룹 1" o:spid="_x0000_s1026" alt="&quot;&quot;" style="position:absolute;left:0;text-align:left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">
              <v:shape id="자유형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자유형: 도형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자유형: 도형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자유형: 도형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자유형: 도형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자유형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자유형: 도형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자유형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554F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E3E1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A4E65E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B6"/>
    <w:rsid w:val="000115CE"/>
    <w:rsid w:val="000138E0"/>
    <w:rsid w:val="000415D7"/>
    <w:rsid w:val="00053C54"/>
    <w:rsid w:val="00063A84"/>
    <w:rsid w:val="00063EB0"/>
    <w:rsid w:val="000828F4"/>
    <w:rsid w:val="000C05DA"/>
    <w:rsid w:val="000C1144"/>
    <w:rsid w:val="000F1B5C"/>
    <w:rsid w:val="000F51EC"/>
    <w:rsid w:val="000F7122"/>
    <w:rsid w:val="00114A27"/>
    <w:rsid w:val="001171BC"/>
    <w:rsid w:val="00134424"/>
    <w:rsid w:val="00153003"/>
    <w:rsid w:val="00190E2F"/>
    <w:rsid w:val="00191FC9"/>
    <w:rsid w:val="001B01FD"/>
    <w:rsid w:val="001B4EEF"/>
    <w:rsid w:val="001B689C"/>
    <w:rsid w:val="001C05CD"/>
    <w:rsid w:val="001D4DD9"/>
    <w:rsid w:val="001E3CB3"/>
    <w:rsid w:val="00200635"/>
    <w:rsid w:val="002016AC"/>
    <w:rsid w:val="0025347C"/>
    <w:rsid w:val="00254E0D"/>
    <w:rsid w:val="002808AD"/>
    <w:rsid w:val="00292892"/>
    <w:rsid w:val="002969E3"/>
    <w:rsid w:val="002D22AF"/>
    <w:rsid w:val="002D32B8"/>
    <w:rsid w:val="0031640A"/>
    <w:rsid w:val="00360441"/>
    <w:rsid w:val="00360A61"/>
    <w:rsid w:val="00374D49"/>
    <w:rsid w:val="0038000D"/>
    <w:rsid w:val="00385ACF"/>
    <w:rsid w:val="00387F93"/>
    <w:rsid w:val="003A647A"/>
    <w:rsid w:val="003D381C"/>
    <w:rsid w:val="00406551"/>
    <w:rsid w:val="00422757"/>
    <w:rsid w:val="00436E03"/>
    <w:rsid w:val="004754CE"/>
    <w:rsid w:val="00475D96"/>
    <w:rsid w:val="00477474"/>
    <w:rsid w:val="00480B7F"/>
    <w:rsid w:val="004A1893"/>
    <w:rsid w:val="004C4A44"/>
    <w:rsid w:val="005125BB"/>
    <w:rsid w:val="005264AB"/>
    <w:rsid w:val="00537F9C"/>
    <w:rsid w:val="0055629A"/>
    <w:rsid w:val="00572222"/>
    <w:rsid w:val="00594C27"/>
    <w:rsid w:val="005A01E9"/>
    <w:rsid w:val="005A5AC6"/>
    <w:rsid w:val="005B23A5"/>
    <w:rsid w:val="005C3A33"/>
    <w:rsid w:val="005C4FFF"/>
    <w:rsid w:val="005D3DA6"/>
    <w:rsid w:val="005D6B9E"/>
    <w:rsid w:val="005E7C58"/>
    <w:rsid w:val="00616566"/>
    <w:rsid w:val="00642E91"/>
    <w:rsid w:val="00744EA9"/>
    <w:rsid w:val="00752FC4"/>
    <w:rsid w:val="00757E9C"/>
    <w:rsid w:val="007A1F92"/>
    <w:rsid w:val="007B4C91"/>
    <w:rsid w:val="007B5CC2"/>
    <w:rsid w:val="007B7440"/>
    <w:rsid w:val="007C4E3D"/>
    <w:rsid w:val="007D70F7"/>
    <w:rsid w:val="007F0093"/>
    <w:rsid w:val="0081664E"/>
    <w:rsid w:val="00830C5F"/>
    <w:rsid w:val="00834A33"/>
    <w:rsid w:val="00845065"/>
    <w:rsid w:val="00852A0A"/>
    <w:rsid w:val="008622C7"/>
    <w:rsid w:val="00896EE1"/>
    <w:rsid w:val="008B4084"/>
    <w:rsid w:val="008C11B6"/>
    <w:rsid w:val="008C1482"/>
    <w:rsid w:val="008C2737"/>
    <w:rsid w:val="008D0AA7"/>
    <w:rsid w:val="008E664C"/>
    <w:rsid w:val="008E7A21"/>
    <w:rsid w:val="0090401D"/>
    <w:rsid w:val="00912A0A"/>
    <w:rsid w:val="00933F34"/>
    <w:rsid w:val="00935886"/>
    <w:rsid w:val="009468D3"/>
    <w:rsid w:val="00946CAF"/>
    <w:rsid w:val="0098338F"/>
    <w:rsid w:val="00983C2F"/>
    <w:rsid w:val="00983EAB"/>
    <w:rsid w:val="00995E9C"/>
    <w:rsid w:val="009C79A4"/>
    <w:rsid w:val="00A17117"/>
    <w:rsid w:val="00A5578C"/>
    <w:rsid w:val="00A64BAA"/>
    <w:rsid w:val="00A763AE"/>
    <w:rsid w:val="00AC1A6E"/>
    <w:rsid w:val="00B10801"/>
    <w:rsid w:val="00B150E8"/>
    <w:rsid w:val="00B15BFB"/>
    <w:rsid w:val="00B17BF7"/>
    <w:rsid w:val="00B40F1A"/>
    <w:rsid w:val="00B4164E"/>
    <w:rsid w:val="00B63133"/>
    <w:rsid w:val="00B94077"/>
    <w:rsid w:val="00B95D8A"/>
    <w:rsid w:val="00BA5F68"/>
    <w:rsid w:val="00BC0F0A"/>
    <w:rsid w:val="00BC50AE"/>
    <w:rsid w:val="00BE65E7"/>
    <w:rsid w:val="00BF36C1"/>
    <w:rsid w:val="00BF66F6"/>
    <w:rsid w:val="00C11980"/>
    <w:rsid w:val="00C22A2F"/>
    <w:rsid w:val="00C37964"/>
    <w:rsid w:val="00C41060"/>
    <w:rsid w:val="00C453A7"/>
    <w:rsid w:val="00C80C69"/>
    <w:rsid w:val="00C903B1"/>
    <w:rsid w:val="00CB0809"/>
    <w:rsid w:val="00CB3DB6"/>
    <w:rsid w:val="00CB7FB7"/>
    <w:rsid w:val="00CF429A"/>
    <w:rsid w:val="00CF46CA"/>
    <w:rsid w:val="00D04123"/>
    <w:rsid w:val="00D06525"/>
    <w:rsid w:val="00D149F1"/>
    <w:rsid w:val="00D36106"/>
    <w:rsid w:val="00D5159A"/>
    <w:rsid w:val="00DC7840"/>
    <w:rsid w:val="00E02A22"/>
    <w:rsid w:val="00E10E4B"/>
    <w:rsid w:val="00E12570"/>
    <w:rsid w:val="00E5646A"/>
    <w:rsid w:val="00E6385D"/>
    <w:rsid w:val="00EC5867"/>
    <w:rsid w:val="00F17151"/>
    <w:rsid w:val="00F446D6"/>
    <w:rsid w:val="00F50053"/>
    <w:rsid w:val="00F57DFB"/>
    <w:rsid w:val="00F71D73"/>
    <w:rsid w:val="00F763B1"/>
    <w:rsid w:val="00FA3980"/>
    <w:rsid w:val="00FA402E"/>
    <w:rsid w:val="00FB49C2"/>
    <w:rsid w:val="00FC56ED"/>
    <w:rsid w:val="00FD3D04"/>
    <w:rsid w:val="00F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72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2" w:themeShade="BF"/>
        <w:sz w:val="22"/>
        <w:szCs w:val="22"/>
        <w:lang w:val="en-US" w:eastAsia="ko-KR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3D04"/>
    <w:rPr>
      <w:rFonts w:ascii="맑은 고딕" w:eastAsia="맑은 고딕" w:hAnsi="맑은 고딕"/>
      <w:color w:val="auto"/>
    </w:rPr>
  </w:style>
  <w:style w:type="paragraph" w:styleId="1">
    <w:name w:val="heading 1"/>
    <w:basedOn w:val="a2"/>
    <w:next w:val="a2"/>
    <w:link w:val="1Char"/>
    <w:uiPriority w:val="9"/>
    <w:semiHidden/>
    <w:rsid w:val="00FD3D04"/>
    <w:pPr>
      <w:keepNext/>
      <w:keepLines/>
      <w:spacing w:before="480" w:after="0"/>
      <w:outlineLvl w:val="0"/>
    </w:pPr>
    <w:rPr>
      <w:rFonts w:cstheme="majorBidi"/>
      <w:b/>
      <w:bCs/>
      <w:color w:val="B38600" w:themeColor="accent2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9"/>
    <w:semiHidden/>
    <w:rsid w:val="00FD3D04"/>
    <w:pPr>
      <w:keepNext/>
      <w:keepLines/>
      <w:spacing w:before="200" w:after="0"/>
      <w:outlineLvl w:val="1"/>
    </w:pPr>
    <w:rPr>
      <w:rFonts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FD3D04"/>
    <w:pPr>
      <w:keepNext/>
      <w:keepLines/>
      <w:spacing w:before="40" w:after="0"/>
      <w:outlineLvl w:val="2"/>
    </w:pPr>
    <w:rPr>
      <w:rFonts w:cstheme="majorBidi"/>
      <w:color w:val="250C0C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FD3D04"/>
    <w:pPr>
      <w:keepNext/>
      <w:keepLines/>
      <w:spacing w:before="40" w:after="0"/>
      <w:outlineLvl w:val="3"/>
    </w:pPr>
    <w:rPr>
      <w:rFonts w:cstheme="majorBidi"/>
      <w:i/>
      <w:iCs/>
      <w:color w:val="381212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FD3D04"/>
    <w:pPr>
      <w:keepNext/>
      <w:keepLines/>
      <w:spacing w:before="40" w:after="0"/>
      <w:outlineLvl w:val="4"/>
    </w:pPr>
    <w:rPr>
      <w:rFonts w:cstheme="majorBidi"/>
      <w:color w:val="381212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D3D04"/>
    <w:pPr>
      <w:keepNext/>
      <w:keepLines/>
      <w:spacing w:before="40" w:after="0"/>
      <w:outlineLvl w:val="5"/>
    </w:pPr>
    <w:rPr>
      <w:rFonts w:cstheme="majorBidi"/>
      <w:color w:val="250C0C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D3D04"/>
    <w:pPr>
      <w:keepNext/>
      <w:keepLines/>
      <w:spacing w:before="40" w:after="0"/>
      <w:outlineLvl w:val="6"/>
    </w:pPr>
    <w:rPr>
      <w:rFonts w:cstheme="majorBidi"/>
      <w:i/>
      <w:iCs/>
      <w:color w:val="250C0C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D3D04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D3D04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rsid w:val="00FD3D04"/>
    <w:pPr>
      <w:spacing w:after="0" w:line="240" w:lineRule="auto"/>
    </w:pPr>
  </w:style>
  <w:style w:type="character" w:customStyle="1" w:styleId="Char">
    <w:name w:val="머리글 Char"/>
    <w:basedOn w:val="a3"/>
    <w:link w:val="a6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7">
    <w:name w:val="footer"/>
    <w:basedOn w:val="a2"/>
    <w:link w:val="Char0"/>
    <w:uiPriority w:val="99"/>
    <w:semiHidden/>
    <w:rsid w:val="00FD3D04"/>
    <w:pPr>
      <w:spacing w:after="0" w:line="240" w:lineRule="auto"/>
      <w:ind w:left="-720" w:right="-720"/>
      <w:jc w:val="center"/>
    </w:pPr>
    <w:rPr>
      <w:color w:val="B38600" w:themeColor="accent2" w:themeShade="80"/>
    </w:rPr>
  </w:style>
  <w:style w:type="character" w:customStyle="1" w:styleId="Char0">
    <w:name w:val="바닥글 Char"/>
    <w:basedOn w:val="a3"/>
    <w:link w:val="a7"/>
    <w:uiPriority w:val="99"/>
    <w:semiHidden/>
    <w:rsid w:val="00FD3D04"/>
    <w:rPr>
      <w:rFonts w:ascii="맑은 고딕" w:eastAsia="맑은 고딕" w:hAnsi="맑은 고딕"/>
      <w:color w:val="B38600" w:themeColor="accent2" w:themeShade="80"/>
    </w:rPr>
  </w:style>
  <w:style w:type="character" w:styleId="a8">
    <w:name w:val="Placeholder Text"/>
    <w:basedOn w:val="a3"/>
    <w:uiPriority w:val="99"/>
    <w:semiHidden/>
    <w:rsid w:val="00FD3D04"/>
    <w:rPr>
      <w:rFonts w:ascii="맑은 고딕" w:eastAsia="맑은 고딕" w:hAnsi="맑은 고딕"/>
      <w:color w:val="BFBFBF" w:themeColor="accent5" w:themeShade="BF"/>
      <w:sz w:val="22"/>
    </w:rPr>
  </w:style>
  <w:style w:type="paragraph" w:customStyle="1" w:styleId="a9">
    <w:name w:val="연락처 정보"/>
    <w:basedOn w:val="a2"/>
    <w:uiPriority w:val="3"/>
    <w:qFormat/>
    <w:rsid w:val="00FD3D04"/>
    <w:pPr>
      <w:spacing w:after="0"/>
      <w:jc w:val="right"/>
    </w:pPr>
    <w:rPr>
      <w:sz w:val="20"/>
      <w:szCs w:val="18"/>
    </w:rPr>
  </w:style>
  <w:style w:type="paragraph" w:styleId="aa">
    <w:name w:val="Date"/>
    <w:basedOn w:val="a2"/>
    <w:next w:val="ab"/>
    <w:link w:val="Char1"/>
    <w:uiPriority w:val="4"/>
    <w:unhideWhenUsed/>
    <w:qFormat/>
    <w:rsid w:val="00FD3D04"/>
    <w:pPr>
      <w:spacing w:before="960" w:after="960"/>
    </w:pPr>
  </w:style>
  <w:style w:type="character" w:customStyle="1" w:styleId="Char1">
    <w:name w:val="날짜 Char"/>
    <w:basedOn w:val="a3"/>
    <w:link w:val="aa"/>
    <w:uiPriority w:val="4"/>
    <w:rsid w:val="00FD3D04"/>
    <w:rPr>
      <w:rFonts w:ascii="맑은 고딕" w:eastAsia="맑은 고딕" w:hAnsi="맑은 고딕"/>
      <w:color w:val="auto"/>
    </w:rPr>
  </w:style>
  <w:style w:type="paragraph" w:styleId="ac">
    <w:name w:val="Closing"/>
    <w:basedOn w:val="a2"/>
    <w:next w:val="ad"/>
    <w:link w:val="Char2"/>
    <w:uiPriority w:val="6"/>
    <w:unhideWhenUsed/>
    <w:qFormat/>
    <w:rsid w:val="00FD3D04"/>
    <w:pPr>
      <w:spacing w:after="960" w:line="240" w:lineRule="auto"/>
    </w:pPr>
  </w:style>
  <w:style w:type="character" w:customStyle="1" w:styleId="Char2">
    <w:name w:val="맺음말 Char"/>
    <w:basedOn w:val="a3"/>
    <w:link w:val="ac"/>
    <w:uiPriority w:val="6"/>
    <w:rsid w:val="00FD3D04"/>
    <w:rPr>
      <w:rFonts w:ascii="맑은 고딕" w:eastAsia="맑은 고딕" w:hAnsi="맑은 고딕"/>
      <w:color w:val="auto"/>
    </w:rPr>
  </w:style>
  <w:style w:type="character" w:customStyle="1" w:styleId="1Char">
    <w:name w:val="제목 1 Char"/>
    <w:basedOn w:val="a3"/>
    <w:link w:val="1"/>
    <w:uiPriority w:val="9"/>
    <w:semiHidden/>
    <w:rsid w:val="00FD3D04"/>
    <w:rPr>
      <w:rFonts w:ascii="맑은 고딕" w:eastAsia="맑은 고딕" w:hAnsi="맑은 고딕" w:cstheme="majorBidi"/>
      <w:b/>
      <w:bCs/>
      <w:color w:val="B38600" w:themeColor="accent2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9"/>
    <w:semiHidden/>
    <w:rsid w:val="00FD3D04"/>
    <w:rPr>
      <w:rFonts w:ascii="맑은 고딕" w:eastAsia="맑은 고딕" w:hAnsi="맑은 고딕" w:cstheme="majorBidi"/>
      <w:b/>
      <w:bCs/>
      <w:color w:val="262626" w:themeColor="text1" w:themeTint="D9"/>
      <w:sz w:val="26"/>
      <w:szCs w:val="26"/>
    </w:rPr>
  </w:style>
  <w:style w:type="table" w:styleId="ae">
    <w:name w:val="Table Grid"/>
    <w:basedOn w:val="a4"/>
    <w:uiPriority w:val="59"/>
    <w:rsid w:val="00FD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2"/>
    <w:link w:val="Char3"/>
    <w:uiPriority w:val="99"/>
    <w:semiHidden/>
    <w:unhideWhenUsed/>
    <w:rsid w:val="00FD3D04"/>
    <w:pPr>
      <w:spacing w:after="0"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f"/>
    <w:uiPriority w:val="99"/>
    <w:semiHidden/>
    <w:rsid w:val="00FD3D04"/>
    <w:rPr>
      <w:rFonts w:ascii="맑은 고딕" w:eastAsia="맑은 고딕" w:hAnsi="맑은 고딕" w:cs="Segoe UI"/>
      <w:color w:val="auto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D3D04"/>
  </w:style>
  <w:style w:type="paragraph" w:styleId="af1">
    <w:name w:val="Block Text"/>
    <w:basedOn w:val="a2"/>
    <w:uiPriority w:val="99"/>
    <w:semiHidden/>
    <w:unhideWhenUsed/>
    <w:rsid w:val="00FD3D04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i/>
      <w:iCs/>
      <w:color w:val="381212" w:themeColor="accent1" w:themeShade="BF"/>
    </w:rPr>
  </w:style>
  <w:style w:type="paragraph" w:styleId="af2">
    <w:name w:val="Body Text"/>
    <w:basedOn w:val="a2"/>
    <w:link w:val="Char4"/>
    <w:uiPriority w:val="99"/>
    <w:semiHidden/>
    <w:unhideWhenUsed/>
    <w:rsid w:val="00FD3D04"/>
    <w:pPr>
      <w:spacing w:after="120"/>
    </w:pPr>
  </w:style>
  <w:style w:type="character" w:customStyle="1" w:styleId="Char4">
    <w:name w:val="본문 Char"/>
    <w:basedOn w:val="a3"/>
    <w:link w:val="af2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22">
    <w:name w:val="Body Text 2"/>
    <w:basedOn w:val="a2"/>
    <w:link w:val="2Char0"/>
    <w:uiPriority w:val="99"/>
    <w:semiHidden/>
    <w:unhideWhenUsed/>
    <w:rsid w:val="00FD3D04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32">
    <w:name w:val="Body Text 3"/>
    <w:basedOn w:val="a2"/>
    <w:link w:val="3Char0"/>
    <w:uiPriority w:val="99"/>
    <w:semiHidden/>
    <w:unhideWhenUsed/>
    <w:rsid w:val="00FD3D04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FD3D04"/>
    <w:rPr>
      <w:rFonts w:ascii="맑은 고딕" w:eastAsia="맑은 고딕" w:hAnsi="맑은 고딕"/>
      <w:color w:val="auto"/>
      <w:szCs w:val="16"/>
    </w:rPr>
  </w:style>
  <w:style w:type="paragraph" w:styleId="af3">
    <w:name w:val="Body Text First Indent"/>
    <w:basedOn w:val="af2"/>
    <w:link w:val="Char5"/>
    <w:uiPriority w:val="99"/>
    <w:semiHidden/>
    <w:unhideWhenUsed/>
    <w:rsid w:val="00FD3D04"/>
    <w:pPr>
      <w:spacing w:after="300"/>
      <w:ind w:firstLine="360"/>
    </w:pPr>
  </w:style>
  <w:style w:type="character" w:customStyle="1" w:styleId="Char5">
    <w:name w:val="본문 첫 줄 들여쓰기 Char"/>
    <w:basedOn w:val="Char4"/>
    <w:link w:val="af3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f4">
    <w:name w:val="Body Text Indent"/>
    <w:basedOn w:val="a2"/>
    <w:link w:val="Char6"/>
    <w:uiPriority w:val="99"/>
    <w:semiHidden/>
    <w:unhideWhenUsed/>
    <w:rsid w:val="00FD3D04"/>
    <w:pPr>
      <w:spacing w:after="120"/>
      <w:ind w:left="360"/>
    </w:pPr>
  </w:style>
  <w:style w:type="character" w:customStyle="1" w:styleId="Char6">
    <w:name w:val="본문 들여쓰기 Char"/>
    <w:basedOn w:val="a3"/>
    <w:link w:val="af4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23">
    <w:name w:val="Body Text First Indent 2"/>
    <w:basedOn w:val="af4"/>
    <w:link w:val="2Char1"/>
    <w:uiPriority w:val="99"/>
    <w:semiHidden/>
    <w:unhideWhenUsed/>
    <w:rsid w:val="00FD3D04"/>
    <w:pPr>
      <w:spacing w:after="3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24">
    <w:name w:val="Body Text Indent 2"/>
    <w:basedOn w:val="a2"/>
    <w:link w:val="2Char2"/>
    <w:uiPriority w:val="99"/>
    <w:semiHidden/>
    <w:unhideWhenUsed/>
    <w:rsid w:val="00FD3D04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33">
    <w:name w:val="Body Text Indent 3"/>
    <w:basedOn w:val="a2"/>
    <w:link w:val="3Char1"/>
    <w:uiPriority w:val="99"/>
    <w:semiHidden/>
    <w:unhideWhenUsed/>
    <w:rsid w:val="00FD3D04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FD3D04"/>
    <w:rPr>
      <w:rFonts w:ascii="맑은 고딕" w:eastAsia="맑은 고딕" w:hAnsi="맑은 고딕"/>
      <w:color w:val="auto"/>
      <w:szCs w:val="16"/>
    </w:rPr>
  </w:style>
  <w:style w:type="character" w:styleId="af5">
    <w:name w:val="Book Title"/>
    <w:basedOn w:val="a3"/>
    <w:uiPriority w:val="33"/>
    <w:semiHidden/>
    <w:qFormat/>
    <w:rsid w:val="00FD3D04"/>
    <w:rPr>
      <w:rFonts w:ascii="맑은 고딕" w:eastAsia="맑은 고딕" w:hAnsi="맑은 고딕"/>
      <w:b/>
      <w:bCs/>
      <w:i/>
      <w:iCs/>
      <w:spacing w:val="5"/>
      <w:sz w:val="22"/>
    </w:rPr>
  </w:style>
  <w:style w:type="paragraph" w:styleId="af6">
    <w:name w:val="caption"/>
    <w:basedOn w:val="a2"/>
    <w:next w:val="a2"/>
    <w:uiPriority w:val="35"/>
    <w:semiHidden/>
    <w:unhideWhenUsed/>
    <w:qFormat/>
    <w:rsid w:val="00FD3D04"/>
    <w:pPr>
      <w:spacing w:after="200" w:line="240" w:lineRule="auto"/>
    </w:pPr>
    <w:rPr>
      <w:i/>
      <w:iCs/>
      <w:color w:val="000000" w:themeColor="text2"/>
      <w:szCs w:val="18"/>
    </w:rPr>
  </w:style>
  <w:style w:type="table" w:styleId="af7">
    <w:name w:val="Colorful Grid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16"/>
    </w:rPr>
  </w:style>
  <w:style w:type="paragraph" w:styleId="afb">
    <w:name w:val="annotation text"/>
    <w:basedOn w:val="a2"/>
    <w:link w:val="Char7"/>
    <w:uiPriority w:val="99"/>
    <w:semiHidden/>
    <w:unhideWhenUsed/>
    <w:rsid w:val="00FD3D04"/>
    <w:pPr>
      <w:spacing w:line="240" w:lineRule="auto"/>
    </w:pPr>
  </w:style>
  <w:style w:type="character" w:customStyle="1" w:styleId="Char7">
    <w:name w:val="메모 텍스트 Char"/>
    <w:basedOn w:val="a3"/>
    <w:link w:val="afb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fc">
    <w:name w:val="annotation subject"/>
    <w:basedOn w:val="afb"/>
    <w:next w:val="afb"/>
    <w:link w:val="Char8"/>
    <w:uiPriority w:val="99"/>
    <w:semiHidden/>
    <w:unhideWhenUsed/>
    <w:rsid w:val="00FD3D04"/>
    <w:rPr>
      <w:b/>
      <w:bCs/>
    </w:rPr>
  </w:style>
  <w:style w:type="character" w:customStyle="1" w:styleId="Char8">
    <w:name w:val="메모 주제 Char"/>
    <w:basedOn w:val="Char7"/>
    <w:link w:val="afc"/>
    <w:uiPriority w:val="99"/>
    <w:semiHidden/>
    <w:rsid w:val="00FD3D04"/>
    <w:rPr>
      <w:rFonts w:ascii="맑은 고딕" w:eastAsia="맑은 고딕" w:hAnsi="맑은 고딕"/>
      <w:b/>
      <w:bCs/>
      <w:color w:val="auto"/>
    </w:rPr>
  </w:style>
  <w:style w:type="table" w:styleId="afd">
    <w:name w:val="Dark List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afe">
    <w:name w:val="Document Map"/>
    <w:basedOn w:val="a2"/>
    <w:link w:val="Char9"/>
    <w:uiPriority w:val="99"/>
    <w:semiHidden/>
    <w:unhideWhenUsed/>
    <w:rsid w:val="00FD3D04"/>
    <w:pPr>
      <w:spacing w:after="0" w:line="240" w:lineRule="auto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FD3D04"/>
    <w:rPr>
      <w:rFonts w:ascii="맑은 고딕" w:eastAsia="맑은 고딕" w:hAnsi="맑은 고딕" w:cs="Segoe UI"/>
      <w:color w:val="auto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FD3D04"/>
    <w:pPr>
      <w:spacing w:after="0" w:line="240" w:lineRule="auto"/>
    </w:pPr>
  </w:style>
  <w:style w:type="character" w:customStyle="1" w:styleId="Chara">
    <w:name w:val="전자 메일 서명 Char"/>
    <w:basedOn w:val="a3"/>
    <w:link w:val="aff"/>
    <w:uiPriority w:val="99"/>
    <w:semiHidden/>
    <w:rsid w:val="00FD3D04"/>
    <w:rPr>
      <w:rFonts w:ascii="맑은 고딕" w:eastAsia="맑은 고딕" w:hAnsi="맑은 고딕"/>
      <w:color w:val="auto"/>
    </w:rPr>
  </w:style>
  <w:style w:type="character" w:styleId="aff0">
    <w:name w:val="Emphasis"/>
    <w:basedOn w:val="a3"/>
    <w:uiPriority w:val="20"/>
    <w:semiHidden/>
    <w:qFormat/>
    <w:rsid w:val="00FD3D04"/>
    <w:rPr>
      <w:rFonts w:ascii="맑은 고딕" w:eastAsia="맑은 고딕" w:hAnsi="맑은 고딕"/>
      <w:i/>
      <w:iCs/>
      <w:sz w:val="22"/>
    </w:rPr>
  </w:style>
  <w:style w:type="character" w:styleId="aff1">
    <w:name w:val="endnote reference"/>
    <w:basedOn w:val="a3"/>
    <w:uiPriority w:val="99"/>
    <w:semiHidden/>
    <w:unhideWhenUsed/>
    <w:rsid w:val="00FD3D04"/>
    <w:rPr>
      <w:rFonts w:ascii="맑은 고딕" w:eastAsia="맑은 고딕" w:hAnsi="맑은 고딕"/>
      <w:sz w:val="22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FD3D04"/>
    <w:pPr>
      <w:spacing w:after="0" w:line="240" w:lineRule="auto"/>
    </w:pPr>
  </w:style>
  <w:style w:type="character" w:customStyle="1" w:styleId="Charb">
    <w:name w:val="미주 텍스트 Char"/>
    <w:basedOn w:val="a3"/>
    <w:link w:val="aff2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ff3">
    <w:name w:val="envelope address"/>
    <w:basedOn w:val="a2"/>
    <w:uiPriority w:val="99"/>
    <w:semiHidden/>
    <w:unhideWhenUsed/>
    <w:rsid w:val="00FD3D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FD3D04"/>
    <w:pPr>
      <w:spacing w:after="0" w:line="240" w:lineRule="auto"/>
    </w:pPr>
    <w:rPr>
      <w:rFonts w:cstheme="majorBidi"/>
    </w:rPr>
  </w:style>
  <w:style w:type="character" w:styleId="aff5">
    <w:name w:val="FollowedHyperlink"/>
    <w:basedOn w:val="a3"/>
    <w:uiPriority w:val="99"/>
    <w:semiHidden/>
    <w:unhideWhenUsed/>
    <w:rsid w:val="00FD3D04"/>
    <w:rPr>
      <w:rFonts w:ascii="맑은 고딕" w:eastAsia="맑은 고딕" w:hAnsi="맑은 고딕"/>
      <w:color w:val="B38600" w:themeColor="accent2" w:themeShade="80"/>
      <w:sz w:val="22"/>
      <w:u w:val="single"/>
    </w:rPr>
  </w:style>
  <w:style w:type="character" w:styleId="aff6">
    <w:name w:val="footnote reference"/>
    <w:basedOn w:val="a3"/>
    <w:uiPriority w:val="99"/>
    <w:semiHidden/>
    <w:unhideWhenUsed/>
    <w:rsid w:val="00FD3D04"/>
    <w:rPr>
      <w:rFonts w:ascii="맑은 고딕" w:eastAsia="맑은 고딕" w:hAnsi="맑은 고딕"/>
      <w:sz w:val="22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FD3D04"/>
    <w:pPr>
      <w:spacing w:after="0" w:line="240" w:lineRule="auto"/>
    </w:pPr>
  </w:style>
  <w:style w:type="character" w:customStyle="1" w:styleId="Charc">
    <w:name w:val="각주 텍스트 Char"/>
    <w:basedOn w:val="a3"/>
    <w:link w:val="aff7"/>
    <w:uiPriority w:val="99"/>
    <w:semiHidden/>
    <w:rsid w:val="00FD3D04"/>
    <w:rPr>
      <w:rFonts w:ascii="맑은 고딕" w:eastAsia="맑은 고딕" w:hAnsi="맑은 고딕"/>
      <w:color w:val="auto"/>
    </w:rPr>
  </w:style>
  <w:style w:type="table" w:styleId="10">
    <w:name w:val="Grid Table 1 Light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2-2">
    <w:name w:val="Grid Table 2 Accent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2-3">
    <w:name w:val="Grid Table 2 Accent 3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2-4">
    <w:name w:val="Grid Table 2 Accent 4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2-5">
    <w:name w:val="Grid Table 2 Accent 5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2-6">
    <w:name w:val="Grid Table 2 Accent 6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34">
    <w:name w:val="Grid Table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42">
    <w:name w:val="Grid Table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4-2">
    <w:name w:val="Grid Table 4 Accent 2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4-3">
    <w:name w:val="Grid Table 4 Accent 3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4-4">
    <w:name w:val="Grid Table 4 Accent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4-5">
    <w:name w:val="Grid Table 4 Accent 5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4-6">
    <w:name w:val="Grid Table 4 Accent 6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52">
    <w:name w:val="Grid Table 5 Dark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5-2">
    <w:name w:val="Grid Table 5 Dark Accent 2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5-3">
    <w:name w:val="Grid Table 5 Dark Accent 3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5-4">
    <w:name w:val="Grid Table 5 Dark Accent 4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5-5">
    <w:name w:val="Grid Table 5 Dark Accent 5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5-6">
    <w:name w:val="Grid Table 5 Dark Accent 6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60">
    <w:name w:val="Grid Table 6 Colorful"/>
    <w:basedOn w:val="a4"/>
    <w:uiPriority w:val="51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6-2">
    <w:name w:val="Grid Table 6 Colorful Accent 2"/>
    <w:basedOn w:val="a4"/>
    <w:uiPriority w:val="51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6-3">
    <w:name w:val="Grid Table 6 Colorful Accent 3"/>
    <w:basedOn w:val="a4"/>
    <w:uiPriority w:val="51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6-4">
    <w:name w:val="Grid Table 6 Colorful Accent 4"/>
    <w:basedOn w:val="a4"/>
    <w:uiPriority w:val="51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6-5">
    <w:name w:val="Grid Table 6 Colorful Accent 5"/>
    <w:basedOn w:val="a4"/>
    <w:uiPriority w:val="51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6-6">
    <w:name w:val="Grid Table 6 Colorful Accent 6"/>
    <w:basedOn w:val="a4"/>
    <w:uiPriority w:val="51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70">
    <w:name w:val="Grid Table 7 Colorful"/>
    <w:basedOn w:val="a4"/>
    <w:uiPriority w:val="52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9"/>
    <w:semiHidden/>
    <w:rsid w:val="00FD3D04"/>
    <w:rPr>
      <w:rFonts w:ascii="맑은 고딕" w:eastAsia="맑은 고딕" w:hAnsi="맑은 고딕" w:cstheme="majorBidi"/>
      <w:color w:val="250C0C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FD3D04"/>
    <w:rPr>
      <w:rFonts w:ascii="맑은 고딕" w:eastAsia="맑은 고딕" w:hAnsi="맑은 고딕" w:cstheme="majorBidi"/>
      <w:i/>
      <w:iCs/>
      <w:color w:val="381212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FD3D04"/>
    <w:rPr>
      <w:rFonts w:ascii="맑은 고딕" w:eastAsia="맑은 고딕" w:hAnsi="맑은 고딕" w:cstheme="majorBidi"/>
      <w:color w:val="381212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FD3D04"/>
    <w:rPr>
      <w:rFonts w:ascii="맑은 고딕" w:eastAsia="맑은 고딕" w:hAnsi="맑은 고딕" w:cstheme="majorBidi"/>
      <w:color w:val="250C0C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FD3D04"/>
    <w:rPr>
      <w:rFonts w:ascii="맑은 고딕" w:eastAsia="맑은 고딕" w:hAnsi="맑은 고딕" w:cstheme="majorBidi"/>
      <w:i/>
      <w:iCs/>
      <w:color w:val="250C0C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FD3D04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FD3D04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FD3D04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FD3D04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FD3D04"/>
    <w:rPr>
      <w:rFonts w:ascii="맑은 고딕" w:eastAsia="맑은 고딕" w:hAnsi="맑은 고딕"/>
      <w:i/>
      <w:iCs/>
      <w:color w:val="auto"/>
    </w:rPr>
  </w:style>
  <w:style w:type="character" w:styleId="HTML1">
    <w:name w:val="HTML Cite"/>
    <w:basedOn w:val="a3"/>
    <w:uiPriority w:val="99"/>
    <w:semiHidden/>
    <w:unhideWhenUsed/>
    <w:rsid w:val="00FD3D04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FD3D04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FD3D04"/>
    <w:pPr>
      <w:spacing w:after="0" w:line="240" w:lineRule="auto"/>
    </w:pPr>
  </w:style>
  <w:style w:type="character" w:customStyle="1" w:styleId="HTMLChar0">
    <w:name w:val="미리 서식이 지정된 HTML Char"/>
    <w:basedOn w:val="a3"/>
    <w:link w:val="HTML5"/>
    <w:uiPriority w:val="99"/>
    <w:semiHidden/>
    <w:rsid w:val="00FD3D04"/>
    <w:rPr>
      <w:rFonts w:ascii="맑은 고딕" w:eastAsia="맑은 고딕" w:hAnsi="맑은 고딕"/>
      <w:color w:val="auto"/>
    </w:rPr>
  </w:style>
  <w:style w:type="character" w:styleId="HTML6">
    <w:name w:val="HTML Sample"/>
    <w:basedOn w:val="a3"/>
    <w:uiPriority w:val="99"/>
    <w:semiHidden/>
    <w:unhideWhenUsed/>
    <w:rsid w:val="00FD3D04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FD3D04"/>
    <w:rPr>
      <w:rFonts w:ascii="맑은 고딕" w:eastAsia="맑은 고딕" w:hAnsi="맑은 고딕"/>
      <w:i/>
      <w:iCs/>
      <w:sz w:val="22"/>
    </w:rPr>
  </w:style>
  <w:style w:type="character" w:styleId="aff8">
    <w:name w:val="Hyperlink"/>
    <w:basedOn w:val="a3"/>
    <w:uiPriority w:val="99"/>
    <w:semiHidden/>
    <w:unhideWhenUsed/>
    <w:rsid w:val="00FD3D04"/>
    <w:rPr>
      <w:rFonts w:ascii="맑은 고딕" w:eastAsia="맑은 고딕" w:hAnsi="맑은 고딕"/>
      <w:color w:val="1D1C1C" w:themeColor="accent4" w:themeShade="80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200" w:hanging="200"/>
    </w:pPr>
  </w:style>
  <w:style w:type="paragraph" w:styleId="26">
    <w:name w:val="index 2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400" w:hanging="200"/>
    </w:pPr>
  </w:style>
  <w:style w:type="paragraph" w:styleId="35">
    <w:name w:val="index 3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600" w:hanging="200"/>
    </w:pPr>
  </w:style>
  <w:style w:type="paragraph" w:styleId="43">
    <w:name w:val="index 4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800" w:hanging="200"/>
    </w:pPr>
  </w:style>
  <w:style w:type="paragraph" w:styleId="53">
    <w:name w:val="index 5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000" w:hanging="200"/>
    </w:pPr>
  </w:style>
  <w:style w:type="paragraph" w:styleId="61">
    <w:name w:val="index 6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200" w:hanging="200"/>
    </w:pPr>
  </w:style>
  <w:style w:type="paragraph" w:styleId="71">
    <w:name w:val="index 7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400" w:hanging="200"/>
    </w:pPr>
  </w:style>
  <w:style w:type="paragraph" w:styleId="80">
    <w:name w:val="index 8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600" w:hanging="200"/>
    </w:pPr>
  </w:style>
  <w:style w:type="paragraph" w:styleId="90">
    <w:name w:val="index 9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800" w:hanging="200"/>
    </w:pPr>
  </w:style>
  <w:style w:type="paragraph" w:styleId="aff9">
    <w:name w:val="index heading"/>
    <w:basedOn w:val="a2"/>
    <w:next w:val="11"/>
    <w:uiPriority w:val="99"/>
    <w:semiHidden/>
    <w:unhideWhenUsed/>
    <w:rsid w:val="00FD3D04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qFormat/>
    <w:rsid w:val="00FD3D04"/>
    <w:rPr>
      <w:rFonts w:ascii="맑은 고딕" w:eastAsia="맑은 고딕" w:hAnsi="맑은 고딕"/>
      <w:i/>
      <w:iCs/>
      <w:color w:val="381212" w:themeColor="accent1" w:themeShade="BF"/>
      <w:sz w:val="22"/>
    </w:rPr>
  </w:style>
  <w:style w:type="paragraph" w:styleId="affb">
    <w:name w:val="Intense Quote"/>
    <w:basedOn w:val="a2"/>
    <w:next w:val="a2"/>
    <w:link w:val="Chard"/>
    <w:uiPriority w:val="30"/>
    <w:semiHidden/>
    <w:qFormat/>
    <w:rsid w:val="00FD3D04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Chard">
    <w:name w:val="강한 인용 Char"/>
    <w:basedOn w:val="a3"/>
    <w:link w:val="affb"/>
    <w:uiPriority w:val="30"/>
    <w:semiHidden/>
    <w:rsid w:val="00FD3D04"/>
    <w:rPr>
      <w:rFonts w:ascii="맑은 고딕" w:eastAsia="맑은 고딕" w:hAnsi="맑은 고딕"/>
      <w:i/>
      <w:iCs/>
      <w:color w:val="381212" w:themeColor="accent1" w:themeShade="BF"/>
    </w:rPr>
  </w:style>
  <w:style w:type="character" w:styleId="affc">
    <w:name w:val="Intense Reference"/>
    <w:basedOn w:val="a3"/>
    <w:uiPriority w:val="32"/>
    <w:semiHidden/>
    <w:qFormat/>
    <w:rsid w:val="00FD3D04"/>
    <w:rPr>
      <w:rFonts w:ascii="맑은 고딕" w:eastAsia="맑은 고딕" w:hAnsi="맑은 고딕"/>
      <w:b/>
      <w:bCs/>
      <w:caps w:val="0"/>
      <w:smallCaps/>
      <w:color w:val="381212" w:themeColor="accent1" w:themeShade="BF"/>
      <w:spacing w:val="5"/>
      <w:sz w:val="22"/>
    </w:rPr>
  </w:style>
  <w:style w:type="table" w:styleId="affd">
    <w:name w:val="Light Grid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affe">
    <w:name w:val="Light List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afff">
    <w:name w:val="Light Shading"/>
    <w:basedOn w:val="a4"/>
    <w:uiPriority w:val="60"/>
    <w:semiHidden/>
    <w:unhideWhenUsed/>
    <w:rsid w:val="00FD3D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afff0">
    <w:name w:val="line number"/>
    <w:basedOn w:val="a3"/>
    <w:uiPriority w:val="99"/>
    <w:semiHidden/>
    <w:unhideWhenUsed/>
    <w:rsid w:val="00FD3D04"/>
    <w:rPr>
      <w:rFonts w:ascii="맑은 고딕" w:eastAsia="맑은 고딕" w:hAnsi="맑은 고딕"/>
      <w:sz w:val="22"/>
    </w:rPr>
  </w:style>
  <w:style w:type="paragraph" w:styleId="afff1">
    <w:name w:val="List"/>
    <w:basedOn w:val="a2"/>
    <w:uiPriority w:val="99"/>
    <w:semiHidden/>
    <w:unhideWhenUsed/>
    <w:rsid w:val="00FD3D04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FD3D04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FD3D04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FD3D04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FD3D04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FD3D04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D3D04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D3D04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D3D04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D3D04"/>
    <w:pPr>
      <w:numPr>
        <w:numId w:val="5"/>
      </w:numPr>
      <w:contextualSpacing/>
    </w:pPr>
  </w:style>
  <w:style w:type="paragraph" w:styleId="afff2">
    <w:name w:val="List Continue"/>
    <w:basedOn w:val="a2"/>
    <w:uiPriority w:val="99"/>
    <w:semiHidden/>
    <w:unhideWhenUsed/>
    <w:rsid w:val="00FD3D0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D3D04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FD3D0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D3D0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D3D04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FD3D04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D3D04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D3D04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D3D04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D3D04"/>
    <w:pPr>
      <w:numPr>
        <w:numId w:val="10"/>
      </w:numPr>
      <w:contextualSpacing/>
    </w:pPr>
  </w:style>
  <w:style w:type="paragraph" w:styleId="afff3">
    <w:name w:val="List Paragraph"/>
    <w:basedOn w:val="a2"/>
    <w:uiPriority w:val="34"/>
    <w:semiHidden/>
    <w:qFormat/>
    <w:rsid w:val="00FD3D04"/>
    <w:pPr>
      <w:ind w:left="720"/>
      <w:contextualSpacing/>
    </w:pPr>
  </w:style>
  <w:style w:type="table" w:styleId="12">
    <w:name w:val="List Table 1 Light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1-20">
    <w:name w:val="List Table 1 Light Accent 2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1-30">
    <w:name w:val="List Table 1 Light Accent 3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1-40">
    <w:name w:val="List Table 1 Light Accent 4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1-50">
    <w:name w:val="List Table 1 Light Accent 5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1-60">
    <w:name w:val="List Table 1 Light Accent 6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29">
    <w:name w:val="List Table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2-20">
    <w:name w:val="List Table 2 Accent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2-30">
    <w:name w:val="List Table 2 Accent 3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2-40">
    <w:name w:val="List Table 2 Accent 4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2-50">
    <w:name w:val="List Table 2 Accent 5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2-60">
    <w:name w:val="List Table 2 Accent 6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38">
    <w:name w:val="List Table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4-20">
    <w:name w:val="List Table 4 Accent 2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4-30">
    <w:name w:val="List Table 4 Accent 3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4-40">
    <w:name w:val="List Table 4 Accent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4-50">
    <w:name w:val="List Table 4 Accent 5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4-60">
    <w:name w:val="List Table 4 Accent 6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56">
    <w:name w:val="List Table 5 Dark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6-20">
    <w:name w:val="List Table 6 Colorful Accent 2"/>
    <w:basedOn w:val="a4"/>
    <w:uiPriority w:val="51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6-30">
    <w:name w:val="List Table 6 Colorful Accent 3"/>
    <w:basedOn w:val="a4"/>
    <w:uiPriority w:val="51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6-40">
    <w:name w:val="List Table 6 Colorful Accent 4"/>
    <w:basedOn w:val="a4"/>
    <w:uiPriority w:val="51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6-50">
    <w:name w:val="List Table 6 Colorful Accent 5"/>
    <w:basedOn w:val="a4"/>
    <w:uiPriority w:val="51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6-60">
    <w:name w:val="List Table 6 Colorful Accent 6"/>
    <w:basedOn w:val="a4"/>
    <w:uiPriority w:val="51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72">
    <w:name w:val="List Table 7 Colorful"/>
    <w:basedOn w:val="a4"/>
    <w:uiPriority w:val="52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e"/>
    <w:uiPriority w:val="99"/>
    <w:semiHidden/>
    <w:unhideWhenUsed/>
    <w:rsid w:val="00FD3D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kern w:val="16"/>
      <w14:ligatures w14:val="standardContextual"/>
      <w14:numForm w14:val="oldStyle"/>
      <w14:numSpacing w14:val="proportional"/>
      <w14:cntxtAlts/>
    </w:rPr>
  </w:style>
  <w:style w:type="character" w:customStyle="1" w:styleId="Chare">
    <w:name w:val="매크로 텍스트 Char"/>
    <w:basedOn w:val="a3"/>
    <w:link w:val="afff4"/>
    <w:uiPriority w:val="99"/>
    <w:semiHidden/>
    <w:rsid w:val="00FD3D04"/>
    <w:rPr>
      <w:rFonts w:ascii="맑은 고딕" w:eastAsia="맑은 고딕" w:hAnsi="맑은 고딕"/>
      <w:kern w:val="16"/>
      <w14:ligatures w14:val="standardContextual"/>
      <w14:numForm w14:val="oldStyle"/>
      <w14:numSpacing w14:val="proportional"/>
      <w14:cntxtAlts/>
    </w:rPr>
  </w:style>
  <w:style w:type="table" w:styleId="13">
    <w:name w:val="Medium Grid 1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2"/>
    <w:link w:val="Charf"/>
    <w:uiPriority w:val="99"/>
    <w:semiHidden/>
    <w:unhideWhenUsed/>
    <w:rsid w:val="00FD3D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5"/>
    <w:uiPriority w:val="99"/>
    <w:semiHidden/>
    <w:rsid w:val="00FD3D04"/>
    <w:rPr>
      <w:rFonts w:ascii="맑은 고딕" w:eastAsia="맑은 고딕" w:hAnsi="맑은 고딕" w:cstheme="majorBidi"/>
      <w:color w:val="auto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FD3D04"/>
    <w:pPr>
      <w:spacing w:after="0" w:line="240" w:lineRule="auto"/>
    </w:pPr>
    <w:rPr>
      <w:rFonts w:ascii="맑은 고딕" w:eastAsia="맑은 고딕" w:hAnsi="맑은 고딕"/>
      <w:kern w:val="16"/>
      <w14:ligatures w14:val="standardContextual"/>
      <w14:numForm w14:val="oldStyle"/>
      <w14:numSpacing w14:val="proportional"/>
      <w14:cntxtAlts/>
    </w:rPr>
  </w:style>
  <w:style w:type="paragraph" w:styleId="afff7">
    <w:name w:val="Normal (Web)"/>
    <w:basedOn w:val="a2"/>
    <w:uiPriority w:val="99"/>
    <w:semiHidden/>
    <w:unhideWhenUsed/>
    <w:rsid w:val="00FD3D04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FD3D04"/>
    <w:pPr>
      <w:ind w:left="720"/>
    </w:pPr>
  </w:style>
  <w:style w:type="paragraph" w:styleId="afff9">
    <w:name w:val="Note Heading"/>
    <w:basedOn w:val="a2"/>
    <w:next w:val="a2"/>
    <w:link w:val="Charf0"/>
    <w:uiPriority w:val="99"/>
    <w:semiHidden/>
    <w:unhideWhenUsed/>
    <w:rsid w:val="00FD3D04"/>
    <w:pPr>
      <w:spacing w:after="0" w:line="240" w:lineRule="auto"/>
    </w:pPr>
  </w:style>
  <w:style w:type="character" w:customStyle="1" w:styleId="Charf0">
    <w:name w:val="각주/미주 머리글 Char"/>
    <w:basedOn w:val="a3"/>
    <w:link w:val="afff9"/>
    <w:uiPriority w:val="99"/>
    <w:semiHidden/>
    <w:rsid w:val="00FD3D04"/>
    <w:rPr>
      <w:rFonts w:ascii="맑은 고딕" w:eastAsia="맑은 고딕" w:hAnsi="맑은 고딕"/>
      <w:color w:val="auto"/>
    </w:rPr>
  </w:style>
  <w:style w:type="character" w:styleId="afffa">
    <w:name w:val="page number"/>
    <w:basedOn w:val="a3"/>
    <w:uiPriority w:val="99"/>
    <w:semiHidden/>
    <w:unhideWhenUsed/>
    <w:rsid w:val="00FD3D04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1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2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3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4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1"/>
    <w:uiPriority w:val="99"/>
    <w:semiHidden/>
    <w:unhideWhenUsed/>
    <w:rsid w:val="00FD3D04"/>
    <w:pPr>
      <w:spacing w:after="0" w:line="240" w:lineRule="auto"/>
    </w:pPr>
    <w:rPr>
      <w:szCs w:val="21"/>
    </w:rPr>
  </w:style>
  <w:style w:type="character" w:customStyle="1" w:styleId="Charf1">
    <w:name w:val="글자만 Char"/>
    <w:basedOn w:val="a3"/>
    <w:link w:val="afffb"/>
    <w:uiPriority w:val="99"/>
    <w:semiHidden/>
    <w:rsid w:val="00FD3D04"/>
    <w:rPr>
      <w:rFonts w:ascii="맑은 고딕" w:eastAsia="맑은 고딕" w:hAnsi="맑은 고딕"/>
      <w:color w:val="auto"/>
      <w:szCs w:val="21"/>
    </w:rPr>
  </w:style>
  <w:style w:type="paragraph" w:styleId="afffc">
    <w:name w:val="Quote"/>
    <w:basedOn w:val="a2"/>
    <w:next w:val="a2"/>
    <w:link w:val="Charf2"/>
    <w:uiPriority w:val="29"/>
    <w:semiHidden/>
    <w:qFormat/>
    <w:rsid w:val="00FD3D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c"/>
    <w:uiPriority w:val="29"/>
    <w:semiHidden/>
    <w:rsid w:val="00FD3D04"/>
    <w:rPr>
      <w:rFonts w:ascii="맑은 고딕" w:eastAsia="맑은 고딕" w:hAnsi="맑은 고딕"/>
      <w:i/>
      <w:iCs/>
      <w:color w:val="404040" w:themeColor="text1" w:themeTint="BF"/>
    </w:rPr>
  </w:style>
  <w:style w:type="paragraph" w:styleId="ab">
    <w:name w:val="Salutation"/>
    <w:basedOn w:val="a2"/>
    <w:next w:val="a2"/>
    <w:link w:val="Charf3"/>
    <w:uiPriority w:val="5"/>
    <w:qFormat/>
    <w:rsid w:val="00FD3D04"/>
  </w:style>
  <w:style w:type="character" w:customStyle="1" w:styleId="Charf3">
    <w:name w:val="인사말 Char"/>
    <w:basedOn w:val="a3"/>
    <w:link w:val="ab"/>
    <w:uiPriority w:val="5"/>
    <w:rsid w:val="00FD3D04"/>
    <w:rPr>
      <w:rFonts w:ascii="맑은 고딕" w:eastAsia="맑은 고딕" w:hAnsi="맑은 고딕"/>
      <w:color w:val="auto"/>
    </w:rPr>
  </w:style>
  <w:style w:type="paragraph" w:styleId="ad">
    <w:name w:val="Signature"/>
    <w:basedOn w:val="a2"/>
    <w:next w:val="a2"/>
    <w:link w:val="Charf4"/>
    <w:uiPriority w:val="7"/>
    <w:qFormat/>
    <w:rsid w:val="00FD3D04"/>
    <w:pPr>
      <w:contextualSpacing/>
    </w:pPr>
  </w:style>
  <w:style w:type="character" w:customStyle="1" w:styleId="Charf4">
    <w:name w:val="서명 Char"/>
    <w:basedOn w:val="a3"/>
    <w:link w:val="ad"/>
    <w:uiPriority w:val="7"/>
    <w:rsid w:val="00FD3D04"/>
    <w:rPr>
      <w:rFonts w:ascii="맑은 고딕" w:eastAsia="맑은 고딕" w:hAnsi="맑은 고딕"/>
      <w:color w:val="auto"/>
    </w:rPr>
  </w:style>
  <w:style w:type="character" w:styleId="afffd">
    <w:name w:val="Strong"/>
    <w:basedOn w:val="a3"/>
    <w:uiPriority w:val="19"/>
    <w:semiHidden/>
    <w:qFormat/>
    <w:rsid w:val="00FD3D04"/>
    <w:rPr>
      <w:rFonts w:ascii="맑은 고딕" w:eastAsia="맑은 고딕" w:hAnsi="맑은 고딕"/>
      <w:b/>
      <w:bCs/>
      <w:sz w:val="22"/>
    </w:rPr>
  </w:style>
  <w:style w:type="paragraph" w:styleId="afffe">
    <w:name w:val="Subtitle"/>
    <w:basedOn w:val="a2"/>
    <w:next w:val="a2"/>
    <w:link w:val="Charf5"/>
    <w:uiPriority w:val="11"/>
    <w:semiHidden/>
    <w:unhideWhenUsed/>
    <w:qFormat/>
    <w:rsid w:val="00FD3D0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e"/>
    <w:uiPriority w:val="11"/>
    <w:semiHidden/>
    <w:rsid w:val="00FD3D04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">
    <w:name w:val="Subtle Emphasis"/>
    <w:basedOn w:val="a3"/>
    <w:uiPriority w:val="19"/>
    <w:semiHidden/>
    <w:qFormat/>
    <w:rsid w:val="00FD3D04"/>
    <w:rPr>
      <w:rFonts w:ascii="맑은 고딕" w:eastAsia="맑은 고딕" w:hAnsi="맑은 고딕"/>
      <w:i/>
      <w:iCs/>
      <w:color w:val="404040" w:themeColor="text1" w:themeTint="BF"/>
      <w:sz w:val="22"/>
    </w:rPr>
  </w:style>
  <w:style w:type="character" w:styleId="affff0">
    <w:name w:val="Subtle Reference"/>
    <w:basedOn w:val="a3"/>
    <w:uiPriority w:val="31"/>
    <w:semiHidden/>
    <w:qFormat/>
    <w:rsid w:val="00FD3D04"/>
    <w:rPr>
      <w:rFonts w:ascii="맑은 고딕" w:eastAsia="맑은 고딕" w:hAnsi="맑은 고딕"/>
      <w:smallCaps/>
      <w:color w:val="5A5A5A" w:themeColor="text1" w:themeTint="A5"/>
      <w:sz w:val="22"/>
    </w:rPr>
  </w:style>
  <w:style w:type="table" w:styleId="310">
    <w:name w:val="Table 3D effects 1"/>
    <w:basedOn w:val="a4"/>
    <w:uiPriority w:val="99"/>
    <w:semiHidden/>
    <w:unhideWhenUsed/>
    <w:rsid w:val="00FD3D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FD3D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D3D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D3D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D3D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FD3D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FD3D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D3D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FD3D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D3D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D3D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D3D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FD3D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FD3D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FD3D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D3D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D3D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5"/>
    <w:rsid w:val="00FD3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FD3D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FD3D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D3D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FD3D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FD3D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FD3D04"/>
    <w:pPr>
      <w:spacing w:after="0"/>
      <w:ind w:left="220" w:hanging="220"/>
    </w:pPr>
  </w:style>
  <w:style w:type="paragraph" w:styleId="affff5">
    <w:name w:val="table of figures"/>
    <w:basedOn w:val="a2"/>
    <w:next w:val="a2"/>
    <w:uiPriority w:val="99"/>
    <w:semiHidden/>
    <w:unhideWhenUsed/>
    <w:rsid w:val="00FD3D04"/>
    <w:pPr>
      <w:spacing w:after="0"/>
    </w:pPr>
  </w:style>
  <w:style w:type="table" w:styleId="affff6">
    <w:name w:val="Table Professional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FD3D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FD3D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D3D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FD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FD3D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FD3D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FD3D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itle"/>
    <w:basedOn w:val="a2"/>
    <w:next w:val="a2"/>
    <w:link w:val="Charf6"/>
    <w:uiPriority w:val="10"/>
    <w:semiHidden/>
    <w:qFormat/>
    <w:rsid w:val="00FD3D04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8"/>
    <w:uiPriority w:val="10"/>
    <w:semiHidden/>
    <w:rsid w:val="00FD3D04"/>
    <w:rPr>
      <w:rFonts w:ascii="맑은 고딕" w:eastAsia="맑은 고딕" w:hAnsi="맑은 고딕" w:cstheme="majorBidi"/>
      <w:color w:val="auto"/>
      <w:spacing w:val="-10"/>
      <w:kern w:val="28"/>
      <w:sz w:val="56"/>
      <w:szCs w:val="56"/>
    </w:rPr>
  </w:style>
  <w:style w:type="paragraph" w:styleId="affff9">
    <w:name w:val="toa heading"/>
    <w:basedOn w:val="a2"/>
    <w:next w:val="a2"/>
    <w:uiPriority w:val="99"/>
    <w:semiHidden/>
    <w:unhideWhenUsed/>
    <w:rsid w:val="00FD3D04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FD3D04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FD3D04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FD3D04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FD3D04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FD3D04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FD3D04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FD3D04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FD3D04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FD3D04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FD3D04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  <w:style w:type="character" w:styleId="affffa">
    <w:name w:val="Mention"/>
    <w:basedOn w:val="a3"/>
    <w:uiPriority w:val="99"/>
    <w:semiHidden/>
    <w:unhideWhenUsed/>
    <w:rsid w:val="00FD3D04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D3D04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FD3D04"/>
    <w:pPr>
      <w:numPr>
        <w:numId w:val="12"/>
      </w:numPr>
    </w:pPr>
  </w:style>
  <w:style w:type="character" w:styleId="affffb">
    <w:name w:val="Hashtag"/>
    <w:basedOn w:val="a3"/>
    <w:uiPriority w:val="99"/>
    <w:semiHidden/>
    <w:unhideWhenUsed/>
    <w:rsid w:val="00FD3D04"/>
    <w:rPr>
      <w:rFonts w:ascii="맑은 고딕" w:eastAsia="맑은 고딕" w:hAnsi="맑은 고딕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FD3D04"/>
    <w:pPr>
      <w:numPr>
        <w:numId w:val="13"/>
      </w:numPr>
    </w:pPr>
  </w:style>
  <w:style w:type="character" w:styleId="affffc">
    <w:name w:val="Smart Hyperlink"/>
    <w:basedOn w:val="a3"/>
    <w:uiPriority w:val="99"/>
    <w:semiHidden/>
    <w:unhideWhenUsed/>
    <w:rsid w:val="00FD3D04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FD3D04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&#51648;&#44396;&#53668;%20&#54200;&#51648;&#51648;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A0D8513-D2D6-4A23-B0EE-8A3F149E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지구톤 편지지.dotx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2021-08-30T06:45:00Z</dcterms:created>
  <dcterms:modified xsi:type="dcterms:W3CDTF">2021-08-30T08:29:00Z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